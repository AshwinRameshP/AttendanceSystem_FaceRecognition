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B7B" w:rsidRPr="00972F82" w:rsidRDefault="009B115A" w:rsidP="009E7B7B">
      <w:pPr>
        <w:tabs>
          <w:tab w:val="left" w:pos="600"/>
          <w:tab w:val="center" w:pos="4513"/>
        </w:tabs>
        <w:jc w:val="both"/>
        <w:rPr>
          <w:rFonts w:ascii="Times New Roman" w:hAnsi="Times New Roman" w:cs="Times New Roman"/>
          <w:b/>
          <w:sz w:val="28"/>
          <w:szCs w:val="28"/>
        </w:rPr>
      </w:pPr>
      <w:bookmarkStart w:id="0" w:name="_Hlk4156116"/>
      <w:r w:rsidRPr="00972F82">
        <w:rPr>
          <w:rFonts w:ascii="Times New Roman" w:hAnsi="Times New Roman" w:cs="Times New Roman"/>
          <w:b/>
          <w:sz w:val="28"/>
          <w:szCs w:val="28"/>
        </w:rPr>
        <w:t>CHAPTER 1</w:t>
      </w:r>
      <w:r w:rsidRPr="00972F82">
        <w:rPr>
          <w:rFonts w:ascii="Times New Roman" w:hAnsi="Times New Roman" w:cs="Times New Roman"/>
          <w:b/>
          <w:sz w:val="28"/>
          <w:szCs w:val="28"/>
        </w:rPr>
        <w:tab/>
      </w:r>
    </w:p>
    <w:p w:rsidR="004036BE" w:rsidRPr="00972F82" w:rsidRDefault="009E7B7B" w:rsidP="009E7B7B">
      <w:pPr>
        <w:tabs>
          <w:tab w:val="left" w:pos="600"/>
          <w:tab w:val="center" w:pos="4513"/>
        </w:tabs>
        <w:jc w:val="both"/>
        <w:rPr>
          <w:rFonts w:ascii="Times New Roman" w:hAnsi="Times New Roman" w:cs="Times New Roman"/>
          <w:b/>
          <w:sz w:val="32"/>
          <w:szCs w:val="32"/>
        </w:rPr>
      </w:pPr>
      <w:r>
        <w:rPr>
          <w:rFonts w:ascii="Times New Roman" w:hAnsi="Times New Roman" w:cs="Times New Roman"/>
          <w:b/>
          <w:sz w:val="36"/>
          <w:szCs w:val="36"/>
        </w:rPr>
        <w:tab/>
      </w:r>
      <w:r>
        <w:rPr>
          <w:rFonts w:ascii="Times New Roman" w:hAnsi="Times New Roman" w:cs="Times New Roman"/>
          <w:b/>
          <w:sz w:val="36"/>
          <w:szCs w:val="36"/>
        </w:rPr>
        <w:tab/>
      </w:r>
      <w:r w:rsidR="009B115A" w:rsidRPr="00972F82">
        <w:rPr>
          <w:rFonts w:ascii="Times New Roman" w:hAnsi="Times New Roman" w:cs="Times New Roman"/>
          <w:b/>
          <w:sz w:val="32"/>
          <w:szCs w:val="32"/>
        </w:rPr>
        <w:t>I</w:t>
      </w:r>
      <w:r w:rsidR="004036BE" w:rsidRPr="00972F82">
        <w:rPr>
          <w:rFonts w:ascii="Times New Roman" w:hAnsi="Times New Roman" w:cs="Times New Roman"/>
          <w:b/>
          <w:sz w:val="32"/>
          <w:szCs w:val="32"/>
        </w:rPr>
        <w:t>NTRODUCTION</w:t>
      </w:r>
    </w:p>
    <w:p w:rsidR="009426EF" w:rsidRDefault="004036BE" w:rsidP="009E7B7B">
      <w:pPr>
        <w:pStyle w:val="NormalWeb"/>
        <w:spacing w:before="0" w:beforeAutospacing="0" w:after="300" w:afterAutospacing="0" w:line="360" w:lineRule="auto"/>
        <w:jc w:val="both"/>
        <w:textAlignment w:val="baseline"/>
      </w:pPr>
      <w:r w:rsidRPr="002B40F0">
        <w:tab/>
      </w:r>
    </w:p>
    <w:p w:rsidR="004036BE" w:rsidRPr="00AA3208" w:rsidRDefault="009426EF" w:rsidP="009E7B7B">
      <w:pPr>
        <w:pStyle w:val="NormalWeb"/>
        <w:spacing w:before="0" w:beforeAutospacing="0" w:after="300" w:afterAutospacing="0" w:line="360" w:lineRule="auto"/>
        <w:jc w:val="both"/>
        <w:textAlignment w:val="baseline"/>
      </w:pPr>
      <w:r>
        <w:t xml:space="preserve">              </w:t>
      </w:r>
      <w:proofErr w:type="spellStart"/>
      <w:r w:rsidR="00AF1EA2" w:rsidRPr="00AF1EA2">
        <w:t>Tequed</w:t>
      </w:r>
      <w:proofErr w:type="spellEnd"/>
      <w:r w:rsidR="00AF1EA2" w:rsidRPr="00AF1EA2">
        <w:t xml:space="preserve"> Labs is a research and development centre and educationa</w:t>
      </w:r>
      <w:r w:rsidR="00AF1EA2">
        <w:t xml:space="preserve">l institute based in Bangalore. </w:t>
      </w:r>
      <w:r w:rsidR="002B40F0" w:rsidRPr="002B40F0">
        <w:rPr>
          <w:color w:val="1E1E1E"/>
        </w:rPr>
        <w:t>The company’s</w:t>
      </w:r>
      <w:r w:rsidR="00AF1EA2">
        <w:rPr>
          <w:color w:val="1E1E1E"/>
        </w:rPr>
        <w:t xml:space="preserve"> primary focus is </w:t>
      </w:r>
      <w:r w:rsidR="00AF1EA2" w:rsidRPr="00AF1EA2">
        <w:rPr>
          <w:color w:val="1E1E1E"/>
        </w:rPr>
        <w:t>on providing quality education on latest technologies and develop products which are of great need to the society</w:t>
      </w:r>
      <w:r w:rsidR="00AF1EA2">
        <w:rPr>
          <w:color w:val="1E1E1E"/>
        </w:rPr>
        <w:t xml:space="preserve">. </w:t>
      </w:r>
      <w:r w:rsidR="00AF1EA2" w:rsidRPr="00AF1EA2">
        <w:rPr>
          <w:color w:val="1E1E1E"/>
        </w:rPr>
        <w:t>They also involve in distribution and sales of latest electronic innovation products developed all over the globe to their customers.</w:t>
      </w:r>
      <w:r w:rsidR="00AF1EA2">
        <w:rPr>
          <w:color w:val="1E1E1E"/>
        </w:rPr>
        <w:t xml:space="preserve"> </w:t>
      </w:r>
      <w:r w:rsidR="00BF36E9" w:rsidRPr="00BF36E9">
        <w:rPr>
          <w:color w:val="1E1E1E"/>
        </w:rPr>
        <w:t>They run a project consultancy where they undertake various projects from wide range of companies and assist them technically and build products and provide services to them. They are continuously involved in research about futuristic technologies and finding ways to simplify them for their clients</w:t>
      </w:r>
    </w:p>
    <w:p w:rsidR="00AA3208" w:rsidRPr="00AA3208" w:rsidRDefault="00AF1EA2" w:rsidP="009E7B7B">
      <w:pPr>
        <w:pStyle w:val="NormalWeb"/>
        <w:spacing w:before="0" w:beforeAutospacing="0" w:after="300" w:afterAutospacing="0" w:line="360" w:lineRule="auto"/>
        <w:jc w:val="both"/>
        <w:textAlignment w:val="baseline"/>
        <w:rPr>
          <w:color w:val="1E1E1E"/>
        </w:rPr>
      </w:pPr>
      <w:r>
        <w:rPr>
          <w:color w:val="1E1E1E"/>
        </w:rPr>
        <w:t xml:space="preserve">             Research and development </w:t>
      </w:r>
      <w:proofErr w:type="gramStart"/>
      <w:r>
        <w:rPr>
          <w:color w:val="1E1E1E"/>
        </w:rPr>
        <w:t>includes</w:t>
      </w:r>
      <w:proofErr w:type="gramEnd"/>
      <w:r>
        <w:rPr>
          <w:color w:val="1E1E1E"/>
        </w:rPr>
        <w:t xml:space="preserve"> activities that companies undertake to innovate new products and services.</w:t>
      </w:r>
      <w:r w:rsidR="00AA3208">
        <w:rPr>
          <w:color w:val="1E1E1E"/>
        </w:rPr>
        <w:t xml:space="preserve"> </w:t>
      </w:r>
      <w:r>
        <w:rPr>
          <w:color w:val="1E1E1E"/>
        </w:rPr>
        <w:t>It is o</w:t>
      </w:r>
      <w:r w:rsidR="00AA3208">
        <w:rPr>
          <w:color w:val="1E1E1E"/>
        </w:rPr>
        <w:t>ft</w:t>
      </w:r>
      <w:r>
        <w:rPr>
          <w:color w:val="1E1E1E"/>
        </w:rPr>
        <w:t>en the first stage in the development process.</w:t>
      </w:r>
      <w:r w:rsidR="00AA3208">
        <w:rPr>
          <w:color w:val="1E1E1E"/>
        </w:rPr>
        <w:t xml:space="preserve"> The goal is</w:t>
      </w:r>
      <w:r>
        <w:rPr>
          <w:color w:val="1E1E1E"/>
        </w:rPr>
        <w:t xml:space="preserve"> to take new products and se</w:t>
      </w:r>
      <w:r w:rsidR="00AA3208">
        <w:rPr>
          <w:color w:val="1E1E1E"/>
        </w:rPr>
        <w:t>r</w:t>
      </w:r>
      <w:r>
        <w:rPr>
          <w:color w:val="1E1E1E"/>
        </w:rPr>
        <w:t>vices to market and add to company’s bottom line.</w:t>
      </w:r>
    </w:p>
    <w:p w:rsidR="002B40F0" w:rsidRPr="002B40F0" w:rsidRDefault="002B40F0" w:rsidP="009E7B7B">
      <w:pPr>
        <w:pStyle w:val="NormalWeb"/>
        <w:spacing w:before="0" w:beforeAutospacing="0" w:after="300" w:afterAutospacing="0" w:line="360" w:lineRule="auto"/>
        <w:jc w:val="both"/>
        <w:textAlignment w:val="baseline"/>
        <w:rPr>
          <w:color w:val="1E1E1E"/>
        </w:rPr>
      </w:pPr>
      <w:r>
        <w:rPr>
          <w:color w:val="1E1E1E"/>
        </w:rPr>
        <w:tab/>
      </w:r>
      <w:r w:rsidR="00AA3208">
        <w:rPr>
          <w:color w:val="1E1E1E"/>
        </w:rPr>
        <w:t xml:space="preserve">The research and development </w:t>
      </w:r>
      <w:proofErr w:type="gramStart"/>
      <w:r w:rsidR="00AA3208">
        <w:rPr>
          <w:color w:val="1E1E1E"/>
        </w:rPr>
        <w:t>is</w:t>
      </w:r>
      <w:proofErr w:type="gramEnd"/>
      <w:r w:rsidR="00AA3208">
        <w:rPr>
          <w:color w:val="1E1E1E"/>
        </w:rPr>
        <w:t xml:space="preserve"> typically not performed with expectation of immediate profit. Instead it is expected to contribute to the long-term profitability of a company. Companies that set up and employ R&amp;D </w:t>
      </w:r>
      <w:r w:rsidR="00BF36E9">
        <w:rPr>
          <w:color w:val="1E1E1E"/>
        </w:rPr>
        <w:t>departments commit substantial capital to the effort.</w:t>
      </w:r>
      <w:r w:rsidR="00AA3208">
        <w:rPr>
          <w:color w:val="1E1E1E"/>
        </w:rPr>
        <w:t xml:space="preserve"> They may lead to patents,</w:t>
      </w:r>
      <w:r w:rsidR="0053203B">
        <w:rPr>
          <w:color w:val="1E1E1E"/>
        </w:rPr>
        <w:t xml:space="preserve"> </w:t>
      </w:r>
      <w:r w:rsidR="00AA3208">
        <w:rPr>
          <w:color w:val="1E1E1E"/>
        </w:rPr>
        <w:t>copyrights and trademarks as discoveries are made and products are created.</w:t>
      </w:r>
    </w:p>
    <w:p w:rsidR="004036BE" w:rsidRDefault="004036BE" w:rsidP="009E7B7B">
      <w:pPr>
        <w:jc w:val="both"/>
        <w:rPr>
          <w:rFonts w:ascii="Times New Roman" w:hAnsi="Times New Roman" w:cs="Times New Roman"/>
          <w:sz w:val="24"/>
          <w:szCs w:val="24"/>
        </w:rPr>
      </w:pPr>
    </w:p>
    <w:p w:rsidR="002B40F0" w:rsidRDefault="002B40F0" w:rsidP="009E7B7B">
      <w:pPr>
        <w:jc w:val="both"/>
        <w:rPr>
          <w:rFonts w:ascii="Times New Roman" w:hAnsi="Times New Roman" w:cs="Times New Roman"/>
          <w:sz w:val="24"/>
          <w:szCs w:val="24"/>
        </w:rPr>
      </w:pPr>
    </w:p>
    <w:p w:rsidR="002B40F0" w:rsidRDefault="002B40F0" w:rsidP="009E7B7B">
      <w:pPr>
        <w:jc w:val="both"/>
        <w:rPr>
          <w:rFonts w:ascii="Times New Roman" w:hAnsi="Times New Roman" w:cs="Times New Roman"/>
          <w:sz w:val="24"/>
          <w:szCs w:val="24"/>
        </w:rPr>
      </w:pPr>
    </w:p>
    <w:p w:rsidR="002B40F0" w:rsidRDefault="002B40F0" w:rsidP="009E7B7B">
      <w:pPr>
        <w:jc w:val="both"/>
        <w:rPr>
          <w:rFonts w:ascii="Times New Roman" w:hAnsi="Times New Roman" w:cs="Times New Roman"/>
          <w:sz w:val="24"/>
          <w:szCs w:val="24"/>
        </w:rPr>
      </w:pPr>
    </w:p>
    <w:p w:rsidR="002B40F0" w:rsidRDefault="002B40F0" w:rsidP="009E7B7B">
      <w:pPr>
        <w:jc w:val="both"/>
        <w:rPr>
          <w:rFonts w:ascii="Times New Roman" w:hAnsi="Times New Roman" w:cs="Times New Roman"/>
          <w:sz w:val="24"/>
          <w:szCs w:val="24"/>
        </w:rPr>
      </w:pPr>
    </w:p>
    <w:p w:rsidR="002B40F0" w:rsidRDefault="002B40F0" w:rsidP="009E7B7B">
      <w:pPr>
        <w:jc w:val="both"/>
        <w:rPr>
          <w:rFonts w:ascii="Times New Roman" w:hAnsi="Times New Roman" w:cs="Times New Roman"/>
          <w:sz w:val="24"/>
          <w:szCs w:val="24"/>
        </w:rPr>
      </w:pPr>
    </w:p>
    <w:p w:rsidR="002B40F0" w:rsidRDefault="002B40F0" w:rsidP="009E7B7B">
      <w:pPr>
        <w:jc w:val="both"/>
        <w:rPr>
          <w:rFonts w:ascii="Times New Roman" w:hAnsi="Times New Roman" w:cs="Times New Roman"/>
          <w:sz w:val="24"/>
          <w:szCs w:val="24"/>
        </w:rPr>
      </w:pPr>
    </w:p>
    <w:bookmarkEnd w:id="0"/>
    <w:p w:rsidR="009E7B7B" w:rsidRDefault="009E7B7B" w:rsidP="009E7B7B">
      <w:pPr>
        <w:jc w:val="both"/>
        <w:rPr>
          <w:rFonts w:ascii="Times New Roman" w:hAnsi="Times New Roman" w:cs="Times New Roman"/>
          <w:sz w:val="24"/>
          <w:szCs w:val="24"/>
        </w:rPr>
      </w:pPr>
    </w:p>
    <w:p w:rsidR="009E7B7B" w:rsidRDefault="009E7B7B" w:rsidP="009E7B7B">
      <w:pPr>
        <w:jc w:val="both"/>
        <w:rPr>
          <w:rFonts w:ascii="Times New Roman" w:hAnsi="Times New Roman" w:cs="Times New Roman"/>
          <w:b/>
          <w:sz w:val="32"/>
          <w:szCs w:val="32"/>
        </w:rPr>
      </w:pPr>
    </w:p>
    <w:p w:rsidR="009E7B7B" w:rsidRPr="00972F82" w:rsidRDefault="009E7B7B" w:rsidP="009E7B7B">
      <w:pPr>
        <w:jc w:val="both"/>
        <w:rPr>
          <w:rFonts w:ascii="Times New Roman" w:hAnsi="Times New Roman" w:cs="Times New Roman"/>
          <w:b/>
          <w:sz w:val="28"/>
          <w:szCs w:val="32"/>
        </w:rPr>
      </w:pPr>
      <w:r w:rsidRPr="00972F82">
        <w:rPr>
          <w:rFonts w:ascii="Times New Roman" w:hAnsi="Times New Roman" w:cs="Times New Roman"/>
          <w:b/>
          <w:sz w:val="28"/>
          <w:szCs w:val="32"/>
        </w:rPr>
        <w:lastRenderedPageBreak/>
        <w:t>CHAPTER 2</w:t>
      </w:r>
    </w:p>
    <w:p w:rsidR="002B40F0" w:rsidRPr="009E7B7B" w:rsidRDefault="009E7B7B" w:rsidP="009E7B7B">
      <w:pPr>
        <w:jc w:val="both"/>
        <w:rPr>
          <w:rFonts w:ascii="Times New Roman" w:hAnsi="Times New Roman" w:cs="Times New Roman"/>
          <w:b/>
          <w:sz w:val="28"/>
          <w:szCs w:val="28"/>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2B40F0" w:rsidRPr="00972F82">
        <w:rPr>
          <w:rFonts w:ascii="Times New Roman" w:hAnsi="Times New Roman" w:cs="Times New Roman"/>
          <w:b/>
          <w:sz w:val="32"/>
          <w:szCs w:val="28"/>
        </w:rPr>
        <w:t>OVERVIEW OF THE ORGANIZATION</w:t>
      </w:r>
    </w:p>
    <w:p w:rsidR="002B40F0" w:rsidRPr="009E7B7B" w:rsidRDefault="009E7B7B" w:rsidP="009E7B7B">
      <w:pPr>
        <w:jc w:val="both"/>
        <w:rPr>
          <w:rFonts w:ascii="Times New Roman" w:hAnsi="Times New Roman" w:cs="Times New Roman"/>
          <w:b/>
          <w:sz w:val="28"/>
          <w:szCs w:val="28"/>
        </w:rPr>
      </w:pPr>
      <w:r w:rsidRPr="00972F82">
        <w:rPr>
          <w:rFonts w:ascii="Times New Roman" w:hAnsi="Times New Roman" w:cs="Times New Roman"/>
          <w:b/>
          <w:sz w:val="24"/>
          <w:szCs w:val="28"/>
        </w:rPr>
        <w:t xml:space="preserve">2.1 </w:t>
      </w:r>
      <w:r w:rsidR="002B40F0" w:rsidRPr="00972F82">
        <w:rPr>
          <w:rFonts w:ascii="Times New Roman" w:hAnsi="Times New Roman" w:cs="Times New Roman"/>
          <w:b/>
          <w:sz w:val="24"/>
          <w:szCs w:val="28"/>
        </w:rPr>
        <w:t>BRIEF HISTORY</w:t>
      </w:r>
    </w:p>
    <w:p w:rsidR="002B40F0" w:rsidRPr="007A6927" w:rsidRDefault="00BF36E9" w:rsidP="00BF36E9">
      <w:pPr>
        <w:pStyle w:val="NormalWeb"/>
        <w:shd w:val="clear" w:color="auto" w:fill="FFFFFF"/>
        <w:spacing w:before="0" w:beforeAutospacing="0" w:after="300" w:afterAutospacing="0" w:line="360" w:lineRule="auto"/>
        <w:ind w:firstLine="720"/>
        <w:jc w:val="both"/>
        <w:textAlignment w:val="baseline"/>
        <w:rPr>
          <w:color w:val="1E1E1E"/>
        </w:rPr>
      </w:pPr>
      <w:proofErr w:type="spellStart"/>
      <w:r w:rsidRPr="00BF36E9">
        <w:rPr>
          <w:color w:val="1E1E1E"/>
        </w:rPr>
        <w:t>Tequed</w:t>
      </w:r>
      <w:proofErr w:type="spellEnd"/>
      <w:r w:rsidRPr="00BF36E9">
        <w:rPr>
          <w:color w:val="1E1E1E"/>
        </w:rPr>
        <w:t xml:space="preserve"> Labs Private Limited is a Private incorporated on 22 January </w:t>
      </w:r>
      <w:proofErr w:type="gramStart"/>
      <w:r w:rsidRPr="00BF36E9">
        <w:rPr>
          <w:color w:val="1E1E1E"/>
        </w:rPr>
        <w:t>2018</w:t>
      </w:r>
      <w:r>
        <w:rPr>
          <w:color w:val="1E1E1E"/>
        </w:rPr>
        <w:t xml:space="preserve"> </w:t>
      </w:r>
      <w:r w:rsidRPr="00BF36E9">
        <w:rPr>
          <w:color w:val="1E1E1E"/>
        </w:rPr>
        <w:t>.</w:t>
      </w:r>
      <w:proofErr w:type="gramEnd"/>
      <w:r w:rsidRPr="00BF36E9">
        <w:rPr>
          <w:color w:val="1E1E1E"/>
        </w:rPr>
        <w:t xml:space="preserve"> It is classified as Non-govt company and is registered at Registrar of Companies, Bangalore.</w:t>
      </w:r>
      <w:r>
        <w:rPr>
          <w:color w:val="1E1E1E"/>
        </w:rPr>
        <w:t xml:space="preserve"> It mainly focuses on providing quality education on latest technologies and develop products that are of great need to the society.</w:t>
      </w:r>
    </w:p>
    <w:p w:rsidR="002B40F0" w:rsidRDefault="00ED6ADF" w:rsidP="00ED6ADF">
      <w:p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Pr>
          <w:rFonts w:ascii="Times New Roman" w:eastAsia="Times New Roman" w:hAnsi="Times New Roman" w:cs="Times New Roman"/>
          <w:color w:val="1E1E1E"/>
          <w:sz w:val="24"/>
          <w:szCs w:val="24"/>
          <w:lang w:eastAsia="en-IN"/>
        </w:rPr>
        <w:t xml:space="preserve">The principals of </w:t>
      </w:r>
      <w:proofErr w:type="spellStart"/>
      <w:r>
        <w:rPr>
          <w:rFonts w:ascii="Times New Roman" w:eastAsia="Times New Roman" w:hAnsi="Times New Roman" w:cs="Times New Roman"/>
          <w:color w:val="1E1E1E"/>
          <w:sz w:val="24"/>
          <w:szCs w:val="24"/>
          <w:lang w:eastAsia="en-IN"/>
        </w:rPr>
        <w:t>Tequed</w:t>
      </w:r>
      <w:proofErr w:type="spellEnd"/>
      <w:r>
        <w:rPr>
          <w:rFonts w:ascii="Times New Roman" w:eastAsia="Times New Roman" w:hAnsi="Times New Roman" w:cs="Times New Roman"/>
          <w:color w:val="1E1E1E"/>
          <w:sz w:val="24"/>
          <w:szCs w:val="24"/>
          <w:lang w:eastAsia="en-IN"/>
        </w:rPr>
        <w:t xml:space="preserve"> </w:t>
      </w:r>
      <w:proofErr w:type="gramStart"/>
      <w:r>
        <w:rPr>
          <w:rFonts w:ascii="Times New Roman" w:eastAsia="Times New Roman" w:hAnsi="Times New Roman" w:cs="Times New Roman"/>
          <w:color w:val="1E1E1E"/>
          <w:sz w:val="24"/>
          <w:szCs w:val="24"/>
          <w:lang w:eastAsia="en-IN"/>
        </w:rPr>
        <w:t xml:space="preserve">labs </w:t>
      </w:r>
      <w:r w:rsidR="002B40F0" w:rsidRPr="007A6927">
        <w:rPr>
          <w:rFonts w:ascii="Times New Roman" w:eastAsia="Times New Roman" w:hAnsi="Times New Roman" w:cs="Times New Roman"/>
          <w:color w:val="1E1E1E"/>
          <w:sz w:val="24"/>
          <w:szCs w:val="24"/>
          <w:lang w:eastAsia="en-IN"/>
        </w:rPr>
        <w:t xml:space="preserve"> </w:t>
      </w:r>
      <w:r>
        <w:rPr>
          <w:rFonts w:ascii="Times New Roman" w:eastAsia="Times New Roman" w:hAnsi="Times New Roman" w:cs="Times New Roman"/>
          <w:color w:val="1E1E1E"/>
          <w:sz w:val="24"/>
          <w:szCs w:val="24"/>
          <w:lang w:eastAsia="en-IN"/>
        </w:rPr>
        <w:t>are</w:t>
      </w:r>
      <w:proofErr w:type="gramEnd"/>
      <w:r>
        <w:rPr>
          <w:rFonts w:ascii="Times New Roman" w:eastAsia="Times New Roman" w:hAnsi="Times New Roman" w:cs="Times New Roman"/>
          <w:color w:val="1E1E1E"/>
          <w:sz w:val="24"/>
          <w:szCs w:val="24"/>
          <w:lang w:eastAsia="en-IN"/>
        </w:rPr>
        <w:t xml:space="preserve"> as follows:</w:t>
      </w:r>
    </w:p>
    <w:p w:rsidR="00ED6ADF" w:rsidRPr="00ED6ADF" w:rsidRDefault="00ED6ADF" w:rsidP="00ED6AD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 xml:space="preserve">Zeal to excel and zest for change.  </w:t>
      </w:r>
    </w:p>
    <w:p w:rsidR="00ED6ADF" w:rsidRPr="00ED6ADF" w:rsidRDefault="00ED6ADF" w:rsidP="00ED6AD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 xml:space="preserve">Integrity and fairness in all matters. </w:t>
      </w:r>
    </w:p>
    <w:p w:rsidR="00ED6ADF" w:rsidRPr="00ED6ADF" w:rsidRDefault="00ED6ADF" w:rsidP="00ED6AD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 xml:space="preserve">Respect for dignity and potential of individuals </w:t>
      </w:r>
    </w:p>
    <w:p w:rsidR="00ED6ADF" w:rsidRPr="00ED6ADF" w:rsidRDefault="00ED6ADF" w:rsidP="00ED6AD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 xml:space="preserve">Strict adherence to commitments. </w:t>
      </w:r>
    </w:p>
    <w:p w:rsidR="00ED6ADF" w:rsidRPr="00ED6ADF" w:rsidRDefault="00ED6ADF" w:rsidP="00ED6AD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 xml:space="preserve">Ensure speed of response.  </w:t>
      </w:r>
    </w:p>
    <w:p w:rsidR="00ED6ADF" w:rsidRPr="00ED6ADF" w:rsidRDefault="00ED6ADF" w:rsidP="00ED6AD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 xml:space="preserve">Faster learning, creativity and team-work.  </w:t>
      </w:r>
    </w:p>
    <w:p w:rsidR="00ED6ADF" w:rsidRPr="00ED6ADF" w:rsidRDefault="00ED6ADF" w:rsidP="00ED6AD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Loyalty and pride in the company.</w:t>
      </w:r>
    </w:p>
    <w:p w:rsidR="002B40F0" w:rsidRDefault="002B40F0" w:rsidP="009E7B7B">
      <w:pPr>
        <w:spacing w:line="360" w:lineRule="auto"/>
        <w:jc w:val="both"/>
        <w:rPr>
          <w:rFonts w:ascii="Times New Roman" w:eastAsia="Times New Roman" w:hAnsi="Times New Roman" w:cs="Times New Roman"/>
          <w:color w:val="1E1E1E"/>
          <w:sz w:val="24"/>
          <w:szCs w:val="24"/>
          <w:lang w:eastAsia="en-IN"/>
        </w:rPr>
      </w:pPr>
    </w:p>
    <w:p w:rsidR="00EB45D9" w:rsidRPr="00972F82" w:rsidRDefault="00CC6D30" w:rsidP="009E7B7B">
      <w:pPr>
        <w:spacing w:line="360" w:lineRule="auto"/>
        <w:jc w:val="both"/>
        <w:rPr>
          <w:rFonts w:ascii="Times New Roman" w:eastAsia="Times New Roman" w:hAnsi="Times New Roman" w:cs="Times New Roman"/>
          <w:b/>
          <w:color w:val="1E1E1E"/>
          <w:sz w:val="24"/>
          <w:szCs w:val="28"/>
          <w:lang w:eastAsia="en-IN"/>
        </w:rPr>
      </w:pPr>
      <w:r w:rsidRPr="00972F82">
        <w:rPr>
          <w:rFonts w:ascii="Times New Roman" w:eastAsia="Times New Roman" w:hAnsi="Times New Roman" w:cs="Times New Roman"/>
          <w:b/>
          <w:color w:val="1E1E1E"/>
          <w:sz w:val="24"/>
          <w:szCs w:val="28"/>
          <w:lang w:eastAsia="en-IN"/>
        </w:rPr>
        <w:t xml:space="preserve">2.2 </w:t>
      </w:r>
      <w:r w:rsidR="00EB45D9" w:rsidRPr="00972F82">
        <w:rPr>
          <w:rFonts w:ascii="Times New Roman" w:eastAsia="Times New Roman" w:hAnsi="Times New Roman" w:cs="Times New Roman"/>
          <w:b/>
          <w:color w:val="1E1E1E"/>
          <w:sz w:val="24"/>
          <w:szCs w:val="28"/>
          <w:lang w:eastAsia="en-IN"/>
        </w:rPr>
        <w:t>BUISNESS SIZE</w:t>
      </w:r>
    </w:p>
    <w:p w:rsidR="006628EE" w:rsidRPr="00AE393B" w:rsidRDefault="006628EE" w:rsidP="006628E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Tequed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labs  is</w:t>
      </w:r>
      <w:proofErr w:type="gramEnd"/>
      <w:r w:rsidRPr="0049056E">
        <w:rPr>
          <w:rFonts w:ascii="Times New Roman" w:hAnsi="Times New Roman" w:cs="Times New Roman"/>
          <w:sz w:val="24"/>
          <w:szCs w:val="24"/>
        </w:rPr>
        <w:t xml:space="preserve"> focused on providing quality education on latest technologies and develop products which are of great need to the society. They also involve in distribution and sales of latest electronic innovation products developed all over the globe to their customers. They run a project consultancy where they undertake various projects from wide range of companies and assist them technically and build products and provide services to them. </w:t>
      </w:r>
    </w:p>
    <w:p w:rsidR="006628EE" w:rsidRPr="00AE393B" w:rsidRDefault="006628EE" w:rsidP="006628E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Tequed</w:t>
      </w:r>
      <w:proofErr w:type="spellEnd"/>
      <w:r>
        <w:rPr>
          <w:rFonts w:ascii="Times New Roman" w:hAnsi="Times New Roman" w:cs="Times New Roman"/>
          <w:sz w:val="24"/>
          <w:szCs w:val="24"/>
        </w:rPr>
        <w:t xml:space="preserve"> labs </w:t>
      </w:r>
      <w:r w:rsidRPr="00AE393B">
        <w:rPr>
          <w:rFonts w:ascii="Times New Roman" w:hAnsi="Times New Roman" w:cs="Times New Roman"/>
          <w:sz w:val="24"/>
          <w:szCs w:val="24"/>
        </w:rPr>
        <w:t>is a firm held under private ownership. This</w:t>
      </w:r>
      <w:r>
        <w:rPr>
          <w:rFonts w:ascii="Times New Roman" w:hAnsi="Times New Roman" w:cs="Times New Roman"/>
          <w:sz w:val="24"/>
          <w:szCs w:val="24"/>
        </w:rPr>
        <w:t xml:space="preserve"> </w:t>
      </w:r>
      <w:r w:rsidRPr="00AE393B">
        <w:rPr>
          <w:rFonts w:ascii="Times New Roman" w:hAnsi="Times New Roman" w:cs="Times New Roman"/>
          <w:sz w:val="24"/>
          <w:szCs w:val="24"/>
        </w:rPr>
        <w:t>company issues stock and have shareholders, but thei</w:t>
      </w:r>
      <w:r>
        <w:rPr>
          <w:rFonts w:ascii="Times New Roman" w:hAnsi="Times New Roman" w:cs="Times New Roman"/>
          <w:sz w:val="24"/>
          <w:szCs w:val="24"/>
        </w:rPr>
        <w:t xml:space="preserve">r shares do not trade on public </w:t>
      </w:r>
      <w:r w:rsidRPr="00AE393B">
        <w:rPr>
          <w:rFonts w:ascii="Times New Roman" w:hAnsi="Times New Roman" w:cs="Times New Roman"/>
          <w:sz w:val="24"/>
          <w:szCs w:val="24"/>
        </w:rPr>
        <w:t>exchange and are not issued through an initial public offering.</w:t>
      </w:r>
    </w:p>
    <w:p w:rsidR="006628EE" w:rsidRPr="00AE393B" w:rsidRDefault="006628EE" w:rsidP="006628E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Tequed</w:t>
      </w:r>
      <w:proofErr w:type="spellEnd"/>
      <w:r>
        <w:rPr>
          <w:rFonts w:ascii="Times New Roman" w:hAnsi="Times New Roman" w:cs="Times New Roman"/>
          <w:sz w:val="24"/>
          <w:szCs w:val="24"/>
        </w:rPr>
        <w:t xml:space="preserve"> labs is a private incorporated on 22nd January 2018</w:t>
      </w:r>
      <w:r w:rsidRPr="00AE393B">
        <w:rPr>
          <w:rFonts w:ascii="Times New Roman" w:hAnsi="Times New Roman" w:cs="Times New Roman"/>
          <w:sz w:val="24"/>
          <w:szCs w:val="24"/>
        </w:rPr>
        <w:t>. It</w:t>
      </w:r>
      <w:r>
        <w:rPr>
          <w:rFonts w:ascii="Times New Roman" w:hAnsi="Times New Roman" w:cs="Times New Roman"/>
          <w:sz w:val="24"/>
          <w:szCs w:val="24"/>
        </w:rPr>
        <w:t xml:space="preserve"> </w:t>
      </w:r>
      <w:r w:rsidRPr="00AE393B">
        <w:rPr>
          <w:rFonts w:ascii="Times New Roman" w:hAnsi="Times New Roman" w:cs="Times New Roman"/>
          <w:sz w:val="24"/>
          <w:szCs w:val="24"/>
        </w:rPr>
        <w:t xml:space="preserve">is classified as non-govt company and is registered at registrar of companies in </w:t>
      </w:r>
      <w:proofErr w:type="spellStart"/>
      <w:r w:rsidRPr="00AE393B">
        <w:rPr>
          <w:rFonts w:ascii="Times New Roman" w:hAnsi="Times New Roman" w:cs="Times New Roman"/>
          <w:sz w:val="24"/>
          <w:szCs w:val="24"/>
        </w:rPr>
        <w:t>Bangalore.Its</w:t>
      </w:r>
      <w:proofErr w:type="spellEnd"/>
      <w:r w:rsidRPr="00AE393B">
        <w:rPr>
          <w:rFonts w:ascii="Times New Roman" w:hAnsi="Times New Roman" w:cs="Times New Roman"/>
          <w:sz w:val="24"/>
          <w:szCs w:val="24"/>
        </w:rPr>
        <w:t xml:space="preserve"> authorised share capital is Rs 500,000 and its paid-up capital is Rs 500,000. Its business</w:t>
      </w:r>
      <w:r>
        <w:rPr>
          <w:rFonts w:ascii="Times New Roman" w:hAnsi="Times New Roman" w:cs="Times New Roman"/>
          <w:sz w:val="24"/>
          <w:szCs w:val="24"/>
        </w:rPr>
        <w:t xml:space="preserve"> </w:t>
      </w:r>
      <w:r w:rsidRPr="00AE393B">
        <w:rPr>
          <w:rFonts w:ascii="Times New Roman" w:hAnsi="Times New Roman" w:cs="Times New Roman"/>
          <w:sz w:val="24"/>
          <w:szCs w:val="24"/>
        </w:rPr>
        <w:t>size is up to six crore per annum</w:t>
      </w:r>
      <w:r>
        <w:rPr>
          <w:rFonts w:ascii="Times New Roman" w:hAnsi="Times New Roman" w:cs="Times New Roman"/>
          <w:sz w:val="24"/>
          <w:szCs w:val="24"/>
        </w:rPr>
        <w:t>.</w:t>
      </w:r>
    </w:p>
    <w:p w:rsidR="00AA3D30" w:rsidRPr="009E7B7B" w:rsidRDefault="00CC6D30" w:rsidP="001A10C1">
      <w:pPr>
        <w:spacing w:line="360" w:lineRule="auto"/>
        <w:rPr>
          <w:rFonts w:ascii="Times New Roman" w:eastAsia="Times New Roman" w:hAnsi="Times New Roman" w:cs="Times New Roman"/>
          <w:b/>
          <w:color w:val="1E1E1E"/>
          <w:sz w:val="28"/>
          <w:szCs w:val="28"/>
          <w:lang w:eastAsia="en-IN"/>
        </w:rPr>
      </w:pPr>
      <w:r>
        <w:rPr>
          <w:rFonts w:ascii="Times New Roman" w:eastAsia="Times New Roman" w:hAnsi="Times New Roman" w:cs="Times New Roman"/>
          <w:b/>
          <w:color w:val="1E1E1E"/>
          <w:sz w:val="28"/>
          <w:szCs w:val="28"/>
          <w:lang w:eastAsia="en-IN"/>
        </w:rPr>
        <w:lastRenderedPageBreak/>
        <w:t xml:space="preserve">2.3 </w:t>
      </w:r>
      <w:r w:rsidR="00AA3D30" w:rsidRPr="009E7B7B">
        <w:rPr>
          <w:rFonts w:ascii="Times New Roman" w:eastAsia="Times New Roman" w:hAnsi="Times New Roman" w:cs="Times New Roman"/>
          <w:b/>
          <w:color w:val="1E1E1E"/>
          <w:sz w:val="28"/>
          <w:szCs w:val="28"/>
          <w:lang w:eastAsia="en-IN"/>
        </w:rPr>
        <w:t>PRODUCT LINES</w:t>
      </w:r>
    </w:p>
    <w:p w:rsidR="00AE1B23" w:rsidRDefault="00ED6ADF" w:rsidP="00AE1B23">
      <w:p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Pr>
          <w:rFonts w:ascii="Times New Roman" w:eastAsia="Times New Roman" w:hAnsi="Times New Roman" w:cs="Times New Roman"/>
          <w:color w:val="1E1E1E"/>
          <w:sz w:val="24"/>
          <w:szCs w:val="24"/>
          <w:lang w:eastAsia="en-IN"/>
        </w:rPr>
        <w:t xml:space="preserve">      </w:t>
      </w:r>
      <w:r w:rsidR="00AE1B23" w:rsidRPr="00AE1B23">
        <w:rPr>
          <w:rFonts w:ascii="Times New Roman" w:eastAsia="Times New Roman" w:hAnsi="Times New Roman" w:cs="Times New Roman"/>
          <w:color w:val="1E1E1E"/>
          <w:sz w:val="24"/>
          <w:szCs w:val="24"/>
          <w:lang w:eastAsia="en-IN"/>
        </w:rPr>
        <w:t xml:space="preserve"> In the quest to be world-class, TEQUED LABS pursues continual improvement in the quality of its products, services and performance leading to total customer satisfaction and business growth through dedication, commitment and team work of all employees. </w:t>
      </w:r>
      <w:r>
        <w:rPr>
          <w:rFonts w:ascii="Times New Roman" w:eastAsia="Times New Roman" w:hAnsi="Times New Roman" w:cs="Times New Roman"/>
          <w:color w:val="1E1E1E"/>
          <w:sz w:val="24"/>
          <w:szCs w:val="24"/>
          <w:lang w:eastAsia="en-IN"/>
        </w:rPr>
        <w:t xml:space="preserve">   </w:t>
      </w:r>
    </w:p>
    <w:p w:rsidR="00400EA4" w:rsidRDefault="00AE1B23" w:rsidP="00ED6ADF">
      <w:p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Pr>
          <w:rFonts w:ascii="Times New Roman" w:eastAsia="Times New Roman" w:hAnsi="Times New Roman" w:cs="Times New Roman"/>
          <w:color w:val="1E1E1E"/>
          <w:sz w:val="24"/>
          <w:szCs w:val="24"/>
          <w:lang w:eastAsia="en-IN"/>
        </w:rPr>
        <w:t xml:space="preserve">      </w:t>
      </w:r>
      <w:r w:rsidR="00ED6ADF" w:rsidRPr="00ED6ADF">
        <w:rPr>
          <w:rFonts w:ascii="Times New Roman" w:eastAsia="Times New Roman" w:hAnsi="Times New Roman" w:cs="Times New Roman"/>
          <w:color w:val="1E1E1E"/>
          <w:sz w:val="24"/>
          <w:szCs w:val="24"/>
          <w:lang w:eastAsia="en-IN"/>
        </w:rPr>
        <w:t xml:space="preserve">They have developed a smart headgear which can give the location of accident when the </w:t>
      </w:r>
      <w:proofErr w:type="spellStart"/>
      <w:r w:rsidR="00ED6ADF" w:rsidRPr="00ED6ADF">
        <w:rPr>
          <w:rFonts w:ascii="Times New Roman" w:eastAsia="Times New Roman" w:hAnsi="Times New Roman" w:cs="Times New Roman"/>
          <w:color w:val="1E1E1E"/>
          <w:sz w:val="24"/>
          <w:szCs w:val="24"/>
          <w:lang w:eastAsia="en-IN"/>
        </w:rPr>
        <w:t>rier</w:t>
      </w:r>
      <w:proofErr w:type="spellEnd"/>
      <w:r w:rsidR="00ED6ADF" w:rsidRPr="00ED6ADF">
        <w:rPr>
          <w:rFonts w:ascii="Times New Roman" w:eastAsia="Times New Roman" w:hAnsi="Times New Roman" w:cs="Times New Roman"/>
          <w:color w:val="1E1E1E"/>
          <w:sz w:val="24"/>
          <w:szCs w:val="24"/>
          <w:lang w:eastAsia="en-IN"/>
        </w:rPr>
        <w:t xml:space="preserve"> has experienced threshold force. This work was awarded state’s best innovation in IOT domain. This project was the world finalist in the international innovation challenge called MASTERPIECE in Dubai. It has been exhibited in NASSCOM Product Conclave and has received great appreciation from IT giants. This product has been patented bearing a patent number -201741034208.</w:t>
      </w:r>
    </w:p>
    <w:p w:rsidR="00ED6ADF" w:rsidRDefault="00ED6ADF" w:rsidP="00ED6ADF">
      <w:p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Pr>
          <w:rFonts w:ascii="Times New Roman" w:eastAsia="Times New Roman" w:hAnsi="Times New Roman" w:cs="Times New Roman"/>
          <w:color w:val="1E1E1E"/>
          <w:sz w:val="24"/>
          <w:szCs w:val="24"/>
          <w:lang w:eastAsia="en-IN"/>
        </w:rPr>
        <w:t xml:space="preserve">          </w:t>
      </w:r>
      <w:r w:rsidRPr="00ED6ADF">
        <w:rPr>
          <w:rFonts w:ascii="Times New Roman" w:eastAsia="Times New Roman" w:hAnsi="Times New Roman" w:cs="Times New Roman"/>
          <w:color w:val="1E1E1E"/>
          <w:sz w:val="24"/>
          <w:szCs w:val="24"/>
          <w:lang w:eastAsia="en-IN"/>
        </w:rPr>
        <w:t>They have developed a women’s safety device which sends the location of the woman in distress to the nearby police station. This work was highly appreciated by the police department and the market ready product is going to be launched soon. This product won the best ICT category project award in a state level exhibit and was exhibited at NASSCOM PRODUCT CONCLVE 2017.</w:t>
      </w:r>
    </w:p>
    <w:p w:rsidR="00ED6ADF" w:rsidRDefault="00ED6ADF" w:rsidP="00ED6ADF">
      <w:p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Pr>
          <w:rFonts w:ascii="Times New Roman" w:eastAsia="Times New Roman" w:hAnsi="Times New Roman" w:cs="Times New Roman"/>
          <w:color w:val="1E1E1E"/>
          <w:sz w:val="24"/>
          <w:szCs w:val="24"/>
          <w:lang w:eastAsia="en-IN"/>
        </w:rPr>
        <w:t xml:space="preserve">          </w:t>
      </w:r>
      <w:r w:rsidRPr="00ED6ADF">
        <w:rPr>
          <w:rFonts w:ascii="Times New Roman" w:eastAsia="Times New Roman" w:hAnsi="Times New Roman" w:cs="Times New Roman"/>
          <w:color w:val="1E1E1E"/>
          <w:sz w:val="24"/>
          <w:szCs w:val="24"/>
          <w:lang w:eastAsia="en-IN"/>
        </w:rPr>
        <w:t>Their other research work includes development of a device for blind which can recognize objects and convert it into speech. This innovation has a lot of potential in helping the blind people.</w:t>
      </w:r>
    </w:p>
    <w:p w:rsidR="00ED6ADF" w:rsidRDefault="00ED6ADF" w:rsidP="00ED6ADF">
      <w:p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sidRPr="00ED6ADF">
        <w:rPr>
          <w:rFonts w:ascii="Times New Roman" w:eastAsia="Times New Roman" w:hAnsi="Times New Roman" w:cs="Times New Roman"/>
          <w:color w:val="1E1E1E"/>
          <w:sz w:val="24"/>
          <w:szCs w:val="24"/>
          <w:lang w:eastAsia="en-IN"/>
        </w:rPr>
        <w:t xml:space="preserve"> Their other products include: - </w:t>
      </w:r>
    </w:p>
    <w:p w:rsidR="00ED6ADF" w:rsidRPr="00AE1B23" w:rsidRDefault="00ED6ADF" w:rsidP="00AE1B23">
      <w:pPr>
        <w:pStyle w:val="ListParagraph"/>
        <w:numPr>
          <w:ilvl w:val="0"/>
          <w:numId w:val="28"/>
        </w:num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sidRPr="00AE1B23">
        <w:rPr>
          <w:rFonts w:ascii="Times New Roman" w:eastAsia="Times New Roman" w:hAnsi="Times New Roman" w:cs="Times New Roman"/>
          <w:color w:val="1E1E1E"/>
          <w:sz w:val="24"/>
          <w:szCs w:val="24"/>
          <w:lang w:eastAsia="en-IN"/>
        </w:rPr>
        <w:t>Automation of production line and remote quality control monitoring system.</w:t>
      </w:r>
    </w:p>
    <w:p w:rsidR="00ED6ADF" w:rsidRPr="00AE1B23" w:rsidRDefault="00ED6ADF" w:rsidP="00AE1B23">
      <w:pPr>
        <w:pStyle w:val="ListParagraph"/>
        <w:numPr>
          <w:ilvl w:val="0"/>
          <w:numId w:val="28"/>
        </w:num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sidRPr="00AE1B23">
        <w:rPr>
          <w:rFonts w:ascii="Times New Roman" w:eastAsia="Times New Roman" w:hAnsi="Times New Roman" w:cs="Times New Roman"/>
          <w:color w:val="1E1E1E"/>
          <w:sz w:val="24"/>
          <w:szCs w:val="24"/>
          <w:lang w:eastAsia="en-IN"/>
        </w:rPr>
        <w:t>Development of mobile app and website for sales of artistic and antique products.</w:t>
      </w:r>
    </w:p>
    <w:p w:rsidR="00ED6ADF" w:rsidRPr="00AE1B23" w:rsidRDefault="00ED6ADF" w:rsidP="00AE1B23">
      <w:pPr>
        <w:pStyle w:val="ListParagraph"/>
        <w:numPr>
          <w:ilvl w:val="0"/>
          <w:numId w:val="28"/>
        </w:num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sidRPr="00AE1B23">
        <w:rPr>
          <w:rFonts w:ascii="Times New Roman" w:eastAsia="Times New Roman" w:hAnsi="Times New Roman" w:cs="Times New Roman"/>
          <w:color w:val="1E1E1E"/>
          <w:sz w:val="24"/>
          <w:szCs w:val="24"/>
          <w:lang w:eastAsia="en-IN"/>
        </w:rPr>
        <w:t xml:space="preserve">Development of an energy conservation system for paper machineries. </w:t>
      </w:r>
    </w:p>
    <w:p w:rsidR="00ED6ADF" w:rsidRPr="00AE1B23" w:rsidRDefault="00ED6ADF" w:rsidP="00AE1B23">
      <w:pPr>
        <w:pStyle w:val="ListParagraph"/>
        <w:numPr>
          <w:ilvl w:val="0"/>
          <w:numId w:val="28"/>
        </w:num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sidRPr="00AE1B23">
        <w:rPr>
          <w:rFonts w:ascii="Times New Roman" w:eastAsia="Times New Roman" w:hAnsi="Times New Roman" w:cs="Times New Roman"/>
          <w:color w:val="1E1E1E"/>
          <w:sz w:val="24"/>
          <w:szCs w:val="24"/>
          <w:lang w:eastAsia="en-IN"/>
        </w:rPr>
        <w:t xml:space="preserve">Development of an analytic tool for </w:t>
      </w:r>
      <w:proofErr w:type="gramStart"/>
      <w:r w:rsidRPr="00AE1B23">
        <w:rPr>
          <w:rFonts w:ascii="Times New Roman" w:eastAsia="Times New Roman" w:hAnsi="Times New Roman" w:cs="Times New Roman"/>
          <w:color w:val="1E1E1E"/>
          <w:sz w:val="24"/>
          <w:szCs w:val="24"/>
          <w:lang w:eastAsia="en-IN"/>
        </w:rPr>
        <w:t>software based</w:t>
      </w:r>
      <w:proofErr w:type="gramEnd"/>
      <w:r w:rsidRPr="00AE1B23">
        <w:rPr>
          <w:rFonts w:ascii="Times New Roman" w:eastAsia="Times New Roman" w:hAnsi="Times New Roman" w:cs="Times New Roman"/>
          <w:color w:val="1E1E1E"/>
          <w:sz w:val="24"/>
          <w:szCs w:val="24"/>
          <w:lang w:eastAsia="en-IN"/>
        </w:rPr>
        <w:t xml:space="preserve"> vehicle condition analysis for resales.</w:t>
      </w:r>
    </w:p>
    <w:p w:rsidR="00ED6ADF" w:rsidRPr="00ED6ADF" w:rsidRDefault="00ED6ADF" w:rsidP="00ED6ADF">
      <w:pPr>
        <w:shd w:val="clear" w:color="auto" w:fill="FFFFFF"/>
        <w:spacing w:before="150" w:after="150" w:line="360" w:lineRule="auto"/>
        <w:ind w:right="375"/>
        <w:jc w:val="both"/>
        <w:textAlignment w:val="baseline"/>
        <w:rPr>
          <w:rFonts w:ascii="Times New Roman" w:eastAsia="Times New Roman" w:hAnsi="Times New Roman" w:cs="Times New Roman"/>
          <w:color w:val="1E1E1E"/>
          <w:sz w:val="24"/>
          <w:szCs w:val="24"/>
          <w:lang w:eastAsia="en-IN"/>
        </w:rPr>
      </w:pPr>
      <w:r>
        <w:rPr>
          <w:rFonts w:ascii="Times New Roman" w:eastAsia="Times New Roman" w:hAnsi="Times New Roman" w:cs="Times New Roman"/>
          <w:color w:val="1E1E1E"/>
          <w:sz w:val="24"/>
          <w:szCs w:val="24"/>
          <w:lang w:eastAsia="en-IN"/>
        </w:rPr>
        <w:t xml:space="preserve">          </w:t>
      </w:r>
    </w:p>
    <w:p w:rsidR="00965EB8" w:rsidRDefault="00965EB8" w:rsidP="0028303F">
      <w:pPr>
        <w:shd w:val="clear" w:color="auto" w:fill="FFFFFF"/>
        <w:spacing w:before="150" w:after="150" w:line="360" w:lineRule="auto"/>
        <w:ind w:right="375"/>
        <w:jc w:val="both"/>
        <w:textAlignment w:val="baseline"/>
        <w:rPr>
          <w:rFonts w:ascii="Times New Roman" w:eastAsia="Times New Roman" w:hAnsi="Times New Roman" w:cs="Times New Roman"/>
          <w:b/>
          <w:color w:val="1E1E1E"/>
          <w:sz w:val="24"/>
          <w:szCs w:val="24"/>
          <w:lang w:eastAsia="en-IN"/>
        </w:rPr>
      </w:pPr>
    </w:p>
    <w:p w:rsidR="00400EA4" w:rsidRPr="0028303F" w:rsidRDefault="00400EA4" w:rsidP="0028303F">
      <w:pPr>
        <w:shd w:val="clear" w:color="auto" w:fill="FFFFFF"/>
        <w:spacing w:before="150" w:after="150" w:line="360" w:lineRule="auto"/>
        <w:ind w:right="375"/>
        <w:jc w:val="both"/>
        <w:textAlignment w:val="baseline"/>
        <w:rPr>
          <w:rFonts w:ascii="Times New Roman" w:eastAsia="Times New Roman" w:hAnsi="Times New Roman" w:cs="Times New Roman"/>
          <w:b/>
          <w:color w:val="1E1E1E"/>
          <w:sz w:val="28"/>
          <w:szCs w:val="28"/>
          <w:lang w:eastAsia="en-IN"/>
        </w:rPr>
      </w:pPr>
      <w:bookmarkStart w:id="1" w:name="_GoBack"/>
      <w:bookmarkEnd w:id="1"/>
      <w:r w:rsidRPr="0028303F">
        <w:rPr>
          <w:rFonts w:ascii="Times New Roman" w:eastAsia="Times New Roman" w:hAnsi="Times New Roman" w:cs="Times New Roman"/>
          <w:color w:val="1E1E1E"/>
          <w:sz w:val="24"/>
          <w:szCs w:val="24"/>
          <w:lang w:eastAsia="en-IN"/>
        </w:rPr>
        <w:t>.</w:t>
      </w:r>
    </w:p>
    <w:p w:rsidR="00AE1B23" w:rsidRDefault="00AE1B23" w:rsidP="0028303F">
      <w:pPr>
        <w:shd w:val="clear" w:color="auto" w:fill="FFFFFF"/>
        <w:spacing w:before="150" w:after="150" w:line="360" w:lineRule="auto"/>
        <w:ind w:right="375"/>
        <w:jc w:val="both"/>
        <w:textAlignment w:val="baseline"/>
        <w:rPr>
          <w:rFonts w:ascii="Times New Roman" w:eastAsia="Times New Roman" w:hAnsi="Times New Roman" w:cs="Times New Roman"/>
          <w:b/>
          <w:color w:val="1E1E1E"/>
          <w:sz w:val="24"/>
          <w:szCs w:val="24"/>
          <w:lang w:eastAsia="en-IN"/>
        </w:rPr>
      </w:pPr>
    </w:p>
    <w:p w:rsidR="00AE1B23" w:rsidRDefault="00AE1B23" w:rsidP="0028303F">
      <w:pPr>
        <w:shd w:val="clear" w:color="auto" w:fill="FFFFFF"/>
        <w:spacing w:before="150" w:after="150" w:line="360" w:lineRule="auto"/>
        <w:ind w:right="375"/>
        <w:jc w:val="both"/>
        <w:textAlignment w:val="baseline"/>
        <w:rPr>
          <w:rFonts w:ascii="Times New Roman" w:eastAsia="Times New Roman" w:hAnsi="Times New Roman" w:cs="Times New Roman"/>
          <w:b/>
          <w:color w:val="1E1E1E"/>
          <w:sz w:val="24"/>
          <w:szCs w:val="24"/>
          <w:lang w:eastAsia="en-IN"/>
        </w:rPr>
      </w:pPr>
    </w:p>
    <w:p w:rsidR="00606DFA" w:rsidRDefault="0028303F" w:rsidP="0053203B">
      <w:pPr>
        <w:shd w:val="clear" w:color="auto" w:fill="FFFFFF"/>
        <w:spacing w:before="150" w:after="150" w:line="360" w:lineRule="auto"/>
        <w:ind w:right="375"/>
        <w:jc w:val="both"/>
        <w:textAlignment w:val="baseline"/>
        <w:rPr>
          <w:rFonts w:ascii="Times New Roman" w:eastAsia="Times New Roman" w:hAnsi="Times New Roman" w:cs="Times New Roman"/>
          <w:b/>
          <w:color w:val="1E1E1E"/>
          <w:sz w:val="24"/>
          <w:szCs w:val="24"/>
          <w:lang w:eastAsia="en-IN"/>
        </w:rPr>
      </w:pPr>
      <w:r w:rsidRPr="00972F82">
        <w:rPr>
          <w:rFonts w:ascii="Times New Roman" w:eastAsia="Times New Roman" w:hAnsi="Times New Roman" w:cs="Times New Roman"/>
          <w:b/>
          <w:color w:val="1E1E1E"/>
          <w:sz w:val="24"/>
          <w:szCs w:val="24"/>
          <w:lang w:eastAsia="en-IN"/>
        </w:rPr>
        <w:lastRenderedPageBreak/>
        <w:t>2.5</w:t>
      </w:r>
      <w:r w:rsidRPr="00972F82">
        <w:rPr>
          <w:rFonts w:ascii="Times New Roman" w:eastAsia="Times New Roman" w:hAnsi="Times New Roman" w:cs="Times New Roman"/>
          <w:color w:val="1E1E1E"/>
          <w:sz w:val="24"/>
          <w:szCs w:val="24"/>
          <w:lang w:eastAsia="en-IN"/>
        </w:rPr>
        <w:t xml:space="preserve"> </w:t>
      </w:r>
      <w:r w:rsidR="00400EA4" w:rsidRPr="00972F82">
        <w:rPr>
          <w:rFonts w:ascii="Times New Roman" w:eastAsia="Times New Roman" w:hAnsi="Times New Roman" w:cs="Times New Roman"/>
          <w:b/>
          <w:color w:val="1E1E1E"/>
          <w:sz w:val="24"/>
          <w:szCs w:val="24"/>
          <w:lang w:eastAsia="en-IN"/>
        </w:rPr>
        <w:t>B</w:t>
      </w:r>
      <w:r w:rsidR="006C0530" w:rsidRPr="00972F82">
        <w:rPr>
          <w:rFonts w:ascii="Times New Roman" w:eastAsia="Times New Roman" w:hAnsi="Times New Roman" w:cs="Times New Roman"/>
          <w:b/>
          <w:color w:val="1E1E1E"/>
          <w:sz w:val="24"/>
          <w:szCs w:val="24"/>
          <w:lang w:eastAsia="en-IN"/>
        </w:rPr>
        <w:t>RIEF SUMMARY OF ALL THE DEPARTMENTS</w:t>
      </w:r>
      <w:r w:rsidR="00400EA4" w:rsidRPr="00972F82">
        <w:rPr>
          <w:rFonts w:ascii="Times New Roman" w:eastAsia="Times New Roman" w:hAnsi="Times New Roman" w:cs="Times New Roman"/>
          <w:b/>
          <w:color w:val="1E1E1E"/>
          <w:sz w:val="24"/>
          <w:szCs w:val="24"/>
          <w:lang w:eastAsia="en-IN"/>
        </w:rPr>
        <w:t>:</w:t>
      </w:r>
    </w:p>
    <w:p w:rsidR="0053203B" w:rsidRPr="00C862E8" w:rsidRDefault="0053203B" w:rsidP="0053203B">
      <w:pPr>
        <w:spacing w:line="360" w:lineRule="auto"/>
        <w:jc w:val="both"/>
      </w:pPr>
      <w:r>
        <w:rPr>
          <w:rFonts w:ascii="Times New Roman" w:hAnsi="Times New Roman" w:cs="Times New Roman"/>
          <w:sz w:val="24"/>
          <w:szCs w:val="24"/>
        </w:rPr>
        <w:t xml:space="preserve">          </w:t>
      </w:r>
      <w:proofErr w:type="spellStart"/>
      <w:r w:rsidRPr="00C862E8">
        <w:rPr>
          <w:rFonts w:ascii="Times New Roman" w:hAnsi="Times New Roman" w:cs="Times New Roman"/>
          <w:sz w:val="24"/>
          <w:szCs w:val="24"/>
        </w:rPr>
        <w:t>Tequed</w:t>
      </w:r>
      <w:proofErr w:type="spellEnd"/>
      <w:r w:rsidRPr="00C862E8">
        <w:rPr>
          <w:rFonts w:ascii="Times New Roman" w:hAnsi="Times New Roman" w:cs="Times New Roman"/>
          <w:sz w:val="24"/>
          <w:szCs w:val="24"/>
        </w:rPr>
        <w:t xml:space="preserve"> Labs help enterprises harness the power of the Internet of Things (IoT) and advanced analytics using world-class assets, capabilities and global resources of their combined organizations. Specifically, they draw on </w:t>
      </w:r>
      <w:proofErr w:type="spellStart"/>
      <w:r w:rsidRPr="00C862E8">
        <w:rPr>
          <w:rFonts w:ascii="Times New Roman" w:hAnsi="Times New Roman" w:cs="Times New Roman"/>
          <w:sz w:val="24"/>
          <w:szCs w:val="24"/>
        </w:rPr>
        <w:t>Tequed</w:t>
      </w:r>
      <w:proofErr w:type="spellEnd"/>
      <w:r w:rsidRPr="00C862E8">
        <w:rPr>
          <w:rFonts w:ascii="Times New Roman" w:hAnsi="Times New Roman" w:cs="Times New Roman"/>
          <w:sz w:val="24"/>
          <w:szCs w:val="24"/>
        </w:rPr>
        <w:t xml:space="preserve"> Lab’s transformative horizontal and industry-specific IoT solutions integrated with the Microsoft Azure IoT Suite to provide their clients with turnkey IoT Solutions-as-a-Service, along with the enabling cloud infrastructure and software stack. According to </w:t>
      </w:r>
      <w:proofErr w:type="spellStart"/>
      <w:r w:rsidRPr="00C862E8">
        <w:rPr>
          <w:rFonts w:ascii="Times New Roman" w:hAnsi="Times New Roman" w:cs="Times New Roman"/>
          <w:sz w:val="24"/>
          <w:szCs w:val="24"/>
        </w:rPr>
        <w:t>Tequed</w:t>
      </w:r>
      <w:proofErr w:type="spellEnd"/>
      <w:r w:rsidRPr="00C862E8">
        <w:rPr>
          <w:rFonts w:ascii="Times New Roman" w:hAnsi="Times New Roman" w:cs="Times New Roman"/>
          <w:sz w:val="24"/>
          <w:szCs w:val="24"/>
        </w:rPr>
        <w:t xml:space="preserve"> Lab Research, executives believe the IoT will impact many areas of their business in the next three years. </w:t>
      </w:r>
    </w:p>
    <w:p w:rsidR="0053203B" w:rsidRPr="0035666F" w:rsidRDefault="0053203B" w:rsidP="0053203B">
      <w:pPr>
        <w:spacing w:line="360" w:lineRule="auto"/>
        <w:jc w:val="both"/>
        <w:rPr>
          <w:rFonts w:ascii="Times New Roman" w:hAnsi="Times New Roman" w:cs="Times New Roman"/>
          <w:sz w:val="24"/>
          <w:szCs w:val="24"/>
        </w:rPr>
      </w:pPr>
      <w:r w:rsidRPr="0035666F">
        <w:rPr>
          <w:rFonts w:ascii="Times New Roman" w:hAnsi="Times New Roman" w:cs="Times New Roman"/>
          <w:sz w:val="24"/>
          <w:szCs w:val="24"/>
        </w:rPr>
        <w:t xml:space="preserve">Their comprehensive solutions enable enterprises across a broad range of industries to realize the benefits of IoT through a proven, industrialized approach offering speed to market, security, and scalability. </w:t>
      </w:r>
    </w:p>
    <w:p w:rsidR="0053203B" w:rsidRPr="0035666F" w:rsidRDefault="0053203B" w:rsidP="0053203B">
      <w:pPr>
        <w:pStyle w:val="ListParagraph"/>
        <w:numPr>
          <w:ilvl w:val="0"/>
          <w:numId w:val="35"/>
        </w:numPr>
        <w:spacing w:line="360" w:lineRule="auto"/>
        <w:jc w:val="both"/>
        <w:rPr>
          <w:rFonts w:ascii="Times New Roman" w:hAnsi="Times New Roman" w:cs="Times New Roman"/>
          <w:sz w:val="24"/>
          <w:szCs w:val="24"/>
        </w:rPr>
      </w:pPr>
      <w:r w:rsidRPr="0035666F">
        <w:rPr>
          <w:rFonts w:ascii="Times New Roman" w:hAnsi="Times New Roman" w:cs="Times New Roman"/>
          <w:sz w:val="24"/>
          <w:szCs w:val="24"/>
        </w:rPr>
        <w:t xml:space="preserve">Connected Asset Management empowers enterprises across multiple industries including large industrial and manufacturing companies, oil and gas facilities, and OEMs—to proactively manage their assets, make quicker and more informed decisions and optimize business processes by unlocking digital content, specialized analytics and prescriptive actions and insights. </w:t>
      </w:r>
    </w:p>
    <w:p w:rsidR="0053203B" w:rsidRPr="0035666F" w:rsidRDefault="0053203B" w:rsidP="0053203B">
      <w:pPr>
        <w:pStyle w:val="ListParagraph"/>
        <w:numPr>
          <w:ilvl w:val="0"/>
          <w:numId w:val="35"/>
        </w:numPr>
        <w:spacing w:line="360" w:lineRule="auto"/>
        <w:jc w:val="both"/>
        <w:rPr>
          <w:rFonts w:ascii="Times New Roman" w:hAnsi="Times New Roman" w:cs="Times New Roman"/>
          <w:sz w:val="24"/>
          <w:szCs w:val="24"/>
        </w:rPr>
      </w:pPr>
      <w:r w:rsidRPr="0035666F">
        <w:rPr>
          <w:rFonts w:ascii="Times New Roman" w:hAnsi="Times New Roman" w:cs="Times New Roman"/>
          <w:sz w:val="24"/>
          <w:szCs w:val="24"/>
        </w:rPr>
        <w:t>Connected Mine helps mining companies connect operations from mine-</w:t>
      </w:r>
      <w:proofErr w:type="spellStart"/>
      <w:r w:rsidRPr="0035666F">
        <w:rPr>
          <w:rFonts w:ascii="Times New Roman" w:hAnsi="Times New Roman" w:cs="Times New Roman"/>
          <w:sz w:val="24"/>
          <w:szCs w:val="24"/>
        </w:rPr>
        <w:t>tomarket</w:t>
      </w:r>
      <w:proofErr w:type="spellEnd"/>
      <w:r w:rsidRPr="0035666F">
        <w:rPr>
          <w:rFonts w:ascii="Times New Roman" w:hAnsi="Times New Roman" w:cs="Times New Roman"/>
          <w:sz w:val="24"/>
          <w:szCs w:val="24"/>
        </w:rPr>
        <w:t>, maximize existing assets and investments and reduce operating costs.</w:t>
      </w:r>
    </w:p>
    <w:p w:rsidR="0053203B" w:rsidRPr="0035666F" w:rsidRDefault="0053203B" w:rsidP="0053203B">
      <w:pPr>
        <w:pStyle w:val="ListParagraph"/>
        <w:numPr>
          <w:ilvl w:val="0"/>
          <w:numId w:val="35"/>
        </w:numPr>
        <w:spacing w:line="360" w:lineRule="auto"/>
        <w:jc w:val="both"/>
        <w:rPr>
          <w:rFonts w:ascii="Times New Roman" w:hAnsi="Times New Roman" w:cs="Times New Roman"/>
          <w:sz w:val="24"/>
          <w:szCs w:val="24"/>
        </w:rPr>
      </w:pPr>
      <w:r w:rsidRPr="0035666F">
        <w:rPr>
          <w:rFonts w:ascii="Times New Roman" w:hAnsi="Times New Roman" w:cs="Times New Roman"/>
          <w:sz w:val="24"/>
          <w:szCs w:val="24"/>
        </w:rPr>
        <w:t xml:space="preserve">Connected Fleet enables enterprises to track an entire fleet in real-time, manage logistics, improve driving behaviours, increase operational efficiency and help maximize the total value of the fleet lifecycle through the power of telematics. </w:t>
      </w:r>
    </w:p>
    <w:p w:rsidR="0053203B" w:rsidRDefault="0053203B" w:rsidP="0053203B">
      <w:pPr>
        <w:pStyle w:val="ListParagraph"/>
        <w:numPr>
          <w:ilvl w:val="0"/>
          <w:numId w:val="35"/>
        </w:numPr>
        <w:spacing w:line="360" w:lineRule="auto"/>
        <w:jc w:val="both"/>
        <w:rPr>
          <w:rFonts w:ascii="Times New Roman" w:hAnsi="Times New Roman" w:cs="Times New Roman"/>
          <w:sz w:val="24"/>
          <w:szCs w:val="24"/>
        </w:rPr>
      </w:pPr>
      <w:r w:rsidRPr="0035666F">
        <w:rPr>
          <w:rFonts w:ascii="Times New Roman" w:hAnsi="Times New Roman" w:cs="Times New Roman"/>
          <w:sz w:val="24"/>
          <w:szCs w:val="24"/>
        </w:rPr>
        <w:t xml:space="preserve">Connected Campus helps enterprises, hotels, hospitals and other large venues improve their facility management processes by combining and integrating multiple functions into a single, integrated solution with preconfigured digital services, including management of office space and buildings, access and security, value added services (e.g., taxis, parking), wayfinding, energy and sustainability as well as and health and safety. </w:t>
      </w:r>
    </w:p>
    <w:p w:rsidR="0053203B" w:rsidRDefault="0053203B" w:rsidP="0053203B">
      <w:pPr>
        <w:pStyle w:val="ListParagraph"/>
        <w:spacing w:line="360" w:lineRule="auto"/>
        <w:jc w:val="both"/>
        <w:rPr>
          <w:rFonts w:ascii="Times New Roman" w:hAnsi="Times New Roman" w:cs="Times New Roman"/>
          <w:sz w:val="24"/>
          <w:szCs w:val="24"/>
        </w:rPr>
      </w:pPr>
    </w:p>
    <w:p w:rsidR="0053203B" w:rsidRPr="0035666F" w:rsidRDefault="0053203B" w:rsidP="0053203B">
      <w:pPr>
        <w:spacing w:line="360" w:lineRule="auto"/>
        <w:jc w:val="both"/>
        <w:rPr>
          <w:rFonts w:ascii="Times New Roman" w:hAnsi="Times New Roman" w:cs="Times New Roman"/>
          <w:sz w:val="24"/>
          <w:szCs w:val="24"/>
        </w:rPr>
      </w:pPr>
      <w:proofErr w:type="spellStart"/>
      <w:r w:rsidRPr="0035666F">
        <w:rPr>
          <w:rFonts w:ascii="Times New Roman" w:hAnsi="Times New Roman" w:cs="Times New Roman"/>
          <w:sz w:val="24"/>
          <w:szCs w:val="24"/>
        </w:rPr>
        <w:t>Tequed</w:t>
      </w:r>
      <w:proofErr w:type="spellEnd"/>
      <w:r w:rsidRPr="0035666F">
        <w:rPr>
          <w:rFonts w:ascii="Times New Roman" w:hAnsi="Times New Roman" w:cs="Times New Roman"/>
          <w:sz w:val="24"/>
          <w:szCs w:val="24"/>
        </w:rPr>
        <w:t xml:space="preserve"> Labs is very keen in developing IOT products because they believe that IoT-enabled products will soon touch every aspect of our physical lives. They work with a thought process that today we already have sensor-equipped industrial equipment powered by AI. </w:t>
      </w:r>
    </w:p>
    <w:p w:rsidR="0053203B" w:rsidRPr="00C862E8" w:rsidRDefault="0053203B" w:rsidP="0053203B">
      <w:pPr>
        <w:spacing w:line="360" w:lineRule="auto"/>
        <w:jc w:val="both"/>
        <w:rPr>
          <w:rFonts w:ascii="Times New Roman" w:hAnsi="Times New Roman" w:cs="Times New Roman"/>
          <w:sz w:val="24"/>
          <w:szCs w:val="24"/>
        </w:rPr>
      </w:pPr>
      <w:r>
        <w:lastRenderedPageBreak/>
        <w:t xml:space="preserve"> </w:t>
      </w:r>
      <w:r w:rsidRPr="00C862E8">
        <w:rPr>
          <w:rFonts w:ascii="Times New Roman" w:hAnsi="Times New Roman" w:cs="Times New Roman"/>
          <w:sz w:val="24"/>
          <w:szCs w:val="24"/>
        </w:rPr>
        <w:t xml:space="preserve">Medical devices that self-diagnose and send alerts to their operators. Automobiles that engage new features and improve efficiency by updating their software. And very soon refrigerators that help you figure out what you could have for dinner and ovens that know how to cook it. </w:t>
      </w:r>
    </w:p>
    <w:p w:rsidR="0053203B" w:rsidRPr="00C862E8" w:rsidRDefault="0053203B" w:rsidP="0053203B">
      <w:pPr>
        <w:spacing w:line="360" w:lineRule="auto"/>
        <w:jc w:val="both"/>
        <w:rPr>
          <w:rFonts w:ascii="Times New Roman" w:hAnsi="Times New Roman" w:cs="Times New Roman"/>
          <w:sz w:val="24"/>
          <w:szCs w:val="24"/>
        </w:rPr>
      </w:pPr>
      <w:r w:rsidRPr="00C862E8">
        <w:rPr>
          <w:rFonts w:ascii="Times New Roman" w:hAnsi="Times New Roman" w:cs="Times New Roman"/>
          <w:sz w:val="24"/>
          <w:szCs w:val="24"/>
        </w:rPr>
        <w:t xml:space="preserve">They keep in mind that whatever your industry and whatever customers you serve, the key to succeeding in the new world of digital is getting your best ideas to market that connect you with the physical world. That means understanding how to engineer a connected enterprise built on human and business insights to identify opportunities for the greatest return and then build the robust architecture, processes, and governance models required to realize that return. </w:t>
      </w:r>
    </w:p>
    <w:p w:rsidR="0053203B" w:rsidRPr="00C862E8" w:rsidRDefault="0053203B" w:rsidP="0053203B">
      <w:pPr>
        <w:spacing w:line="360" w:lineRule="auto"/>
        <w:jc w:val="both"/>
        <w:rPr>
          <w:rFonts w:ascii="Times New Roman" w:hAnsi="Times New Roman" w:cs="Times New Roman"/>
          <w:sz w:val="24"/>
          <w:szCs w:val="24"/>
        </w:rPr>
      </w:pPr>
      <w:proofErr w:type="spellStart"/>
      <w:r w:rsidRPr="00C862E8">
        <w:rPr>
          <w:rFonts w:ascii="Times New Roman" w:hAnsi="Times New Roman" w:cs="Times New Roman"/>
          <w:sz w:val="24"/>
          <w:szCs w:val="24"/>
        </w:rPr>
        <w:t>Tequed</w:t>
      </w:r>
      <w:proofErr w:type="spellEnd"/>
      <w:r w:rsidRPr="00C862E8">
        <w:rPr>
          <w:rFonts w:ascii="Times New Roman" w:hAnsi="Times New Roman" w:cs="Times New Roman"/>
          <w:sz w:val="24"/>
          <w:szCs w:val="24"/>
        </w:rPr>
        <w:t xml:space="preserve"> Lab’s IoT advisory approach, combined with digital and engineering experts, helps companies seamlessly bridge the physical and digital worlds to create connected solutions at scale. </w:t>
      </w:r>
    </w:p>
    <w:p w:rsidR="0053203B" w:rsidRPr="00C862E8" w:rsidRDefault="0053203B" w:rsidP="0053203B">
      <w:pPr>
        <w:spacing w:line="360" w:lineRule="auto"/>
        <w:jc w:val="both"/>
        <w:rPr>
          <w:rFonts w:ascii="Times New Roman" w:hAnsi="Times New Roman" w:cs="Times New Roman"/>
          <w:sz w:val="24"/>
          <w:szCs w:val="24"/>
        </w:rPr>
      </w:pPr>
      <w:r w:rsidRPr="00C862E8">
        <w:rPr>
          <w:rFonts w:ascii="Times New Roman" w:hAnsi="Times New Roman" w:cs="Times New Roman"/>
          <w:sz w:val="24"/>
          <w:szCs w:val="24"/>
        </w:rPr>
        <w:t>Their innovative applications and state-of-the-art mechanization tools leverage Internet of Things (IoT), Big Data, Cloud, Mobility, and Data Analytics to improve Agri- supply chain parameters, including milk production, milk procurement, cold chain, animal insurance and farmer payments. Their IoT router and in-premise IoT Controller acquire data via sensors that are embedded in Milking Systems, Animal Wearables, Milk Chilling Equipment &amp; Milk Procurement Peripherals, and transmit the same to Big Data Cloud Service Delivery Platform (SDP) where the suite of applications analyse and crunch the received data before disseminating the Analytics &amp; Data Science outcome to various stakeholders over low-end and smart mobile devices. The patent pending hardware and software is designed to scale horizontally across other industry verticals.</w:t>
      </w:r>
    </w:p>
    <w:p w:rsidR="0053203B" w:rsidRPr="0053203B" w:rsidRDefault="0053203B" w:rsidP="0053203B">
      <w:pPr>
        <w:shd w:val="clear" w:color="auto" w:fill="FFFFFF"/>
        <w:spacing w:before="150" w:after="150" w:line="360" w:lineRule="auto"/>
        <w:ind w:right="375"/>
        <w:jc w:val="both"/>
        <w:textAlignment w:val="baseline"/>
        <w:rPr>
          <w:rFonts w:ascii="Times New Roman" w:eastAsia="Times New Roman" w:hAnsi="Times New Roman" w:cs="Times New Roman"/>
          <w:b/>
          <w:color w:val="1E1E1E"/>
          <w:sz w:val="24"/>
          <w:szCs w:val="24"/>
          <w:lang w:eastAsia="en-IN"/>
        </w:rPr>
      </w:pPr>
    </w:p>
    <w:p w:rsidR="00606DFA" w:rsidRDefault="00606DFA"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24"/>
          <w:szCs w:val="24"/>
          <w:shd w:val="clear" w:color="auto" w:fill="FFFFFF"/>
        </w:rPr>
      </w:pPr>
    </w:p>
    <w:p w:rsidR="0028303F" w:rsidRDefault="0028303F"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28303F" w:rsidRDefault="0028303F"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28303F" w:rsidRDefault="0028303F"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28303F" w:rsidRDefault="0028303F"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C10D9D" w:rsidRPr="00972F82" w:rsidRDefault="0028303F" w:rsidP="0028303F">
      <w:pPr>
        <w:shd w:val="clear" w:color="auto" w:fill="FFFFFF"/>
        <w:spacing w:before="150" w:after="150" w:line="360" w:lineRule="auto"/>
        <w:ind w:right="375"/>
        <w:jc w:val="both"/>
        <w:textAlignment w:val="baseline"/>
        <w:rPr>
          <w:rFonts w:ascii="Times New Roman" w:hAnsi="Times New Roman" w:cs="Times New Roman"/>
          <w:b/>
          <w:color w:val="1E1E1E"/>
          <w:sz w:val="28"/>
          <w:szCs w:val="28"/>
          <w:shd w:val="clear" w:color="auto" w:fill="FFFFFF"/>
        </w:rPr>
      </w:pPr>
      <w:r w:rsidRPr="00972F82">
        <w:rPr>
          <w:rFonts w:ascii="Times New Roman" w:hAnsi="Times New Roman" w:cs="Times New Roman"/>
          <w:b/>
          <w:color w:val="1E1E1E"/>
          <w:sz w:val="28"/>
          <w:szCs w:val="28"/>
          <w:shd w:val="clear" w:color="auto" w:fill="FFFFFF"/>
        </w:rPr>
        <w:lastRenderedPageBreak/>
        <w:t>CHAPTER-3</w:t>
      </w:r>
      <w:r w:rsidR="00606DFA" w:rsidRPr="00972F82">
        <w:rPr>
          <w:rFonts w:ascii="Times New Roman" w:hAnsi="Times New Roman" w:cs="Times New Roman"/>
          <w:b/>
          <w:color w:val="1E1E1E"/>
          <w:sz w:val="28"/>
          <w:szCs w:val="28"/>
          <w:shd w:val="clear" w:color="auto" w:fill="FFFFFF"/>
        </w:rPr>
        <w:tab/>
      </w:r>
    </w:p>
    <w:p w:rsidR="00082E40" w:rsidRPr="00972F82" w:rsidRDefault="00606DFA" w:rsidP="00972F82">
      <w:pPr>
        <w:pStyle w:val="ListParagraph"/>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right" w:pos="8651"/>
        </w:tabs>
        <w:spacing w:before="150" w:after="150" w:line="360" w:lineRule="auto"/>
        <w:ind w:left="1350" w:right="375"/>
        <w:jc w:val="center"/>
        <w:textAlignment w:val="baseline"/>
        <w:rPr>
          <w:rFonts w:ascii="Times New Roman" w:hAnsi="Times New Roman" w:cs="Times New Roman"/>
          <w:b/>
          <w:color w:val="1E1E1E"/>
          <w:sz w:val="32"/>
          <w:szCs w:val="32"/>
          <w:shd w:val="clear" w:color="auto" w:fill="FFFFFF"/>
        </w:rPr>
      </w:pPr>
      <w:r w:rsidRPr="00972F82">
        <w:rPr>
          <w:rFonts w:ascii="Times New Roman" w:hAnsi="Times New Roman" w:cs="Times New Roman"/>
          <w:b/>
          <w:color w:val="1E1E1E"/>
          <w:sz w:val="32"/>
          <w:szCs w:val="32"/>
          <w:shd w:val="clear" w:color="auto" w:fill="FFFFFF"/>
        </w:rPr>
        <w:t>PLAN OF THE INTERNSHIP PROGRAM</w:t>
      </w:r>
    </w:p>
    <w:p w:rsidR="00606DFA" w:rsidRPr="0028303F" w:rsidRDefault="00606DFA"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28"/>
          <w:szCs w:val="28"/>
          <w:shd w:val="clear" w:color="auto" w:fill="FFFFFF"/>
        </w:rPr>
      </w:pPr>
    </w:p>
    <w:p w:rsidR="00606DFA" w:rsidRPr="0028303F" w:rsidRDefault="00606DFA" w:rsidP="0028303F">
      <w:pPr>
        <w:shd w:val="clear" w:color="auto" w:fill="FFFFFF"/>
        <w:spacing w:before="150" w:after="150" w:line="360" w:lineRule="auto"/>
        <w:ind w:right="375"/>
        <w:jc w:val="both"/>
        <w:textAlignment w:val="baseline"/>
        <w:rPr>
          <w:rFonts w:ascii="Times New Roman" w:hAnsi="Times New Roman" w:cs="Times New Roman"/>
          <w:b/>
          <w:color w:val="1E1E1E"/>
          <w:sz w:val="24"/>
          <w:szCs w:val="24"/>
          <w:shd w:val="clear" w:color="auto" w:fill="FFFFFF"/>
        </w:rPr>
      </w:pPr>
      <w:r w:rsidRPr="0028303F">
        <w:rPr>
          <w:rFonts w:ascii="Times New Roman" w:hAnsi="Times New Roman" w:cs="Times New Roman"/>
          <w:b/>
          <w:color w:val="1E1E1E"/>
          <w:sz w:val="24"/>
          <w:szCs w:val="24"/>
          <w:shd w:val="clear" w:color="auto" w:fill="FFFFFF"/>
        </w:rPr>
        <w:t>3.1 BRIEF INTRODUCTION OF BRANCH OR DEPARTMENT WHERE I PERFORMED MY INTERNSHIP:</w:t>
      </w:r>
    </w:p>
    <w:p w:rsidR="00B74992" w:rsidRDefault="00B74992" w:rsidP="00B74992">
      <w:pPr>
        <w:pStyle w:val="NormalWeb"/>
        <w:shd w:val="clear" w:color="auto" w:fill="FFFFFF"/>
        <w:spacing w:before="0" w:beforeAutospacing="0" w:after="300" w:afterAutospacing="0" w:line="360" w:lineRule="auto"/>
        <w:ind w:firstLine="720"/>
        <w:jc w:val="both"/>
        <w:textAlignment w:val="baseline"/>
        <w:rPr>
          <w:color w:val="1E1E1E"/>
          <w:shd w:val="clear" w:color="auto" w:fill="FFFFFF"/>
        </w:rPr>
      </w:pPr>
    </w:p>
    <w:p w:rsidR="00B74992" w:rsidRPr="007A6927" w:rsidRDefault="00606DFA" w:rsidP="00B74992">
      <w:pPr>
        <w:pStyle w:val="NormalWeb"/>
        <w:shd w:val="clear" w:color="auto" w:fill="FFFFFF"/>
        <w:spacing w:before="0" w:beforeAutospacing="0" w:after="300" w:afterAutospacing="0" w:line="360" w:lineRule="auto"/>
        <w:ind w:firstLine="720"/>
        <w:jc w:val="both"/>
        <w:textAlignment w:val="baseline"/>
        <w:rPr>
          <w:color w:val="1E1E1E"/>
        </w:rPr>
      </w:pPr>
      <w:r w:rsidRPr="0028303F">
        <w:rPr>
          <w:color w:val="1E1E1E"/>
          <w:shd w:val="clear" w:color="auto" w:fill="FFFFFF"/>
        </w:rPr>
        <w:t xml:space="preserve">I did </w:t>
      </w:r>
      <w:r w:rsidR="006C0530" w:rsidRPr="0028303F">
        <w:rPr>
          <w:color w:val="1E1E1E"/>
          <w:shd w:val="clear" w:color="auto" w:fill="FFFFFF"/>
        </w:rPr>
        <w:t xml:space="preserve">my internship at </w:t>
      </w:r>
      <w:proofErr w:type="spellStart"/>
      <w:r w:rsidR="00B74992" w:rsidRPr="00BF36E9">
        <w:rPr>
          <w:color w:val="1E1E1E"/>
        </w:rPr>
        <w:t>Tequed</w:t>
      </w:r>
      <w:proofErr w:type="spellEnd"/>
      <w:r w:rsidR="00B74992" w:rsidRPr="00BF36E9">
        <w:rPr>
          <w:color w:val="1E1E1E"/>
        </w:rPr>
        <w:t xml:space="preserve"> Labs Private Limited is a Private incorporated on 22 January </w:t>
      </w:r>
      <w:proofErr w:type="gramStart"/>
      <w:r w:rsidR="00B74992" w:rsidRPr="00BF36E9">
        <w:rPr>
          <w:color w:val="1E1E1E"/>
        </w:rPr>
        <w:t>2018</w:t>
      </w:r>
      <w:r w:rsidR="00B74992">
        <w:rPr>
          <w:color w:val="1E1E1E"/>
        </w:rPr>
        <w:t xml:space="preserve"> </w:t>
      </w:r>
      <w:r w:rsidR="00B74992" w:rsidRPr="00BF36E9">
        <w:rPr>
          <w:color w:val="1E1E1E"/>
        </w:rPr>
        <w:t>.</w:t>
      </w:r>
      <w:proofErr w:type="gramEnd"/>
      <w:r w:rsidR="00B74992" w:rsidRPr="00BF36E9">
        <w:rPr>
          <w:color w:val="1E1E1E"/>
        </w:rPr>
        <w:t xml:space="preserve"> It is classified as Non-govt company and is registered at Registrar of Companies, Bangalore.</w:t>
      </w:r>
      <w:r w:rsidR="00B74992">
        <w:rPr>
          <w:color w:val="1E1E1E"/>
        </w:rPr>
        <w:t xml:space="preserve"> It mainly focuses on providing quality education on latest technologies and </w:t>
      </w:r>
      <w:proofErr w:type="gramStart"/>
      <w:r w:rsidR="00B74992">
        <w:rPr>
          <w:color w:val="1E1E1E"/>
        </w:rPr>
        <w:t>develop  products</w:t>
      </w:r>
      <w:proofErr w:type="gramEnd"/>
      <w:r w:rsidR="00B74992">
        <w:rPr>
          <w:color w:val="1E1E1E"/>
        </w:rPr>
        <w:t xml:space="preserve">  that  are  of  great  need to the society.</w:t>
      </w:r>
    </w:p>
    <w:p w:rsidR="00606DFA" w:rsidRPr="0028303F" w:rsidRDefault="00606DFA" w:rsidP="00972F82">
      <w:pPr>
        <w:shd w:val="clear" w:color="auto" w:fill="FFFFFF"/>
        <w:spacing w:before="150" w:after="150" w:line="360" w:lineRule="auto"/>
        <w:ind w:right="375" w:firstLine="720"/>
        <w:jc w:val="both"/>
        <w:textAlignment w:val="baseline"/>
        <w:rPr>
          <w:rFonts w:ascii="Times New Roman" w:hAnsi="Times New Roman" w:cs="Times New Roman"/>
          <w:color w:val="1E1E1E"/>
          <w:sz w:val="24"/>
          <w:szCs w:val="24"/>
        </w:rPr>
      </w:pPr>
    </w:p>
    <w:p w:rsidR="006C0530" w:rsidRPr="0028303F" w:rsidRDefault="006C0530" w:rsidP="00972F82">
      <w:pPr>
        <w:shd w:val="clear" w:color="auto" w:fill="FFFFFF"/>
        <w:spacing w:before="150" w:after="150" w:line="360" w:lineRule="auto"/>
        <w:ind w:right="375"/>
        <w:jc w:val="both"/>
        <w:textAlignment w:val="baseline"/>
        <w:rPr>
          <w:rFonts w:ascii="Times New Roman" w:hAnsi="Times New Roman" w:cs="Times New Roman"/>
          <w:b/>
          <w:color w:val="1E1E1E"/>
          <w:sz w:val="24"/>
          <w:szCs w:val="24"/>
        </w:rPr>
      </w:pPr>
      <w:r w:rsidRPr="0028303F">
        <w:rPr>
          <w:rFonts w:ascii="Times New Roman" w:hAnsi="Times New Roman" w:cs="Times New Roman"/>
          <w:b/>
          <w:color w:val="1E1E1E"/>
          <w:sz w:val="24"/>
          <w:szCs w:val="24"/>
        </w:rPr>
        <w:t>3.2 THE STARTING AND END DATES OF THE INTERNSHIP:</w:t>
      </w:r>
    </w:p>
    <w:p w:rsidR="00B74992" w:rsidRDefault="00B74992" w:rsidP="0028303F">
      <w:pPr>
        <w:shd w:val="clear" w:color="auto" w:fill="FFFFFF"/>
        <w:spacing w:before="150" w:after="150" w:line="360" w:lineRule="auto"/>
        <w:ind w:right="375"/>
        <w:jc w:val="both"/>
        <w:textAlignment w:val="baseline"/>
        <w:rPr>
          <w:rFonts w:ascii="Times New Roman" w:hAnsi="Times New Roman" w:cs="Times New Roman"/>
          <w:color w:val="1E1E1E"/>
          <w:sz w:val="24"/>
          <w:szCs w:val="24"/>
        </w:rPr>
      </w:pPr>
    </w:p>
    <w:p w:rsidR="006C0530" w:rsidRPr="0028303F" w:rsidRDefault="00B74992" w:rsidP="0028303F">
      <w:pPr>
        <w:shd w:val="clear" w:color="auto" w:fill="FFFFFF"/>
        <w:spacing w:before="150" w:after="150" w:line="360" w:lineRule="auto"/>
        <w:ind w:right="375"/>
        <w:jc w:val="both"/>
        <w:textAlignment w:val="baseline"/>
        <w:rPr>
          <w:rFonts w:ascii="Times New Roman" w:hAnsi="Times New Roman" w:cs="Times New Roman"/>
          <w:color w:val="1E1E1E"/>
          <w:sz w:val="24"/>
          <w:szCs w:val="24"/>
        </w:rPr>
      </w:pPr>
      <w:r>
        <w:rPr>
          <w:rFonts w:ascii="Times New Roman" w:hAnsi="Times New Roman" w:cs="Times New Roman"/>
          <w:color w:val="1E1E1E"/>
          <w:sz w:val="24"/>
          <w:szCs w:val="24"/>
        </w:rPr>
        <w:t xml:space="preserve">  </w:t>
      </w:r>
      <w:r w:rsidR="006C0530" w:rsidRPr="0028303F">
        <w:rPr>
          <w:rFonts w:ascii="Times New Roman" w:hAnsi="Times New Roman" w:cs="Times New Roman"/>
          <w:color w:val="1E1E1E"/>
          <w:sz w:val="24"/>
          <w:szCs w:val="24"/>
        </w:rPr>
        <w:t xml:space="preserve">It was </w:t>
      </w:r>
      <w:r w:rsidR="00972F82">
        <w:rPr>
          <w:rFonts w:ascii="Times New Roman" w:hAnsi="Times New Roman" w:cs="Times New Roman"/>
          <w:color w:val="1E1E1E"/>
          <w:sz w:val="24"/>
          <w:szCs w:val="24"/>
        </w:rPr>
        <w:t>a one-month internship programme</w:t>
      </w:r>
      <w:r w:rsidR="006C0530" w:rsidRPr="0028303F">
        <w:rPr>
          <w:rFonts w:ascii="Times New Roman" w:hAnsi="Times New Roman" w:cs="Times New Roman"/>
          <w:color w:val="1E1E1E"/>
          <w:sz w:val="24"/>
          <w:szCs w:val="24"/>
        </w:rPr>
        <w:t xml:space="preserve">. It started from </w:t>
      </w:r>
      <w:r w:rsidR="006C0530" w:rsidRPr="0028303F">
        <w:rPr>
          <w:rFonts w:ascii="Times New Roman" w:hAnsi="Times New Roman" w:cs="Times New Roman"/>
          <w:b/>
          <w:color w:val="1E1E1E"/>
          <w:sz w:val="24"/>
          <w:szCs w:val="24"/>
        </w:rPr>
        <w:t xml:space="preserve">07 </w:t>
      </w:r>
      <w:proofErr w:type="gramStart"/>
      <w:r w:rsidR="00AE4437" w:rsidRPr="0028303F">
        <w:rPr>
          <w:rFonts w:ascii="Times New Roman" w:hAnsi="Times New Roman" w:cs="Times New Roman"/>
          <w:b/>
          <w:color w:val="1E1E1E"/>
          <w:sz w:val="24"/>
          <w:szCs w:val="24"/>
        </w:rPr>
        <w:t>January,</w:t>
      </w:r>
      <w:proofErr w:type="gramEnd"/>
      <w:r w:rsidR="00AE4437" w:rsidRPr="0028303F">
        <w:rPr>
          <w:rFonts w:ascii="Times New Roman" w:hAnsi="Times New Roman" w:cs="Times New Roman"/>
          <w:b/>
          <w:color w:val="1E1E1E"/>
          <w:sz w:val="24"/>
          <w:szCs w:val="24"/>
        </w:rPr>
        <w:t xml:space="preserve"> </w:t>
      </w:r>
      <w:r w:rsidR="006C0530" w:rsidRPr="0028303F">
        <w:rPr>
          <w:rFonts w:ascii="Times New Roman" w:hAnsi="Times New Roman" w:cs="Times New Roman"/>
          <w:b/>
          <w:color w:val="1E1E1E"/>
          <w:sz w:val="24"/>
          <w:szCs w:val="24"/>
        </w:rPr>
        <w:t>2</w:t>
      </w:r>
      <w:r>
        <w:rPr>
          <w:rFonts w:ascii="Times New Roman" w:hAnsi="Times New Roman" w:cs="Times New Roman"/>
          <w:b/>
          <w:color w:val="1E1E1E"/>
          <w:sz w:val="24"/>
          <w:szCs w:val="24"/>
        </w:rPr>
        <w:t>020</w:t>
      </w:r>
      <w:r w:rsidR="006C0530" w:rsidRPr="0028303F">
        <w:rPr>
          <w:rFonts w:ascii="Times New Roman" w:hAnsi="Times New Roman" w:cs="Times New Roman"/>
          <w:color w:val="1E1E1E"/>
          <w:sz w:val="24"/>
          <w:szCs w:val="24"/>
        </w:rPr>
        <w:t xml:space="preserve"> and went on to complete by </w:t>
      </w:r>
      <w:r w:rsidR="006C0530" w:rsidRPr="0028303F">
        <w:rPr>
          <w:rFonts w:ascii="Times New Roman" w:hAnsi="Times New Roman" w:cs="Times New Roman"/>
          <w:b/>
          <w:color w:val="1E1E1E"/>
          <w:sz w:val="24"/>
          <w:szCs w:val="24"/>
        </w:rPr>
        <w:t>06 February,20</w:t>
      </w:r>
      <w:r>
        <w:rPr>
          <w:rFonts w:ascii="Times New Roman" w:hAnsi="Times New Roman" w:cs="Times New Roman"/>
          <w:b/>
          <w:color w:val="1E1E1E"/>
          <w:sz w:val="24"/>
          <w:szCs w:val="24"/>
        </w:rPr>
        <w:t>20</w:t>
      </w:r>
      <w:r w:rsidR="006C0530" w:rsidRPr="0028303F">
        <w:rPr>
          <w:rFonts w:ascii="Times New Roman" w:hAnsi="Times New Roman" w:cs="Times New Roman"/>
          <w:color w:val="1E1E1E"/>
          <w:sz w:val="24"/>
          <w:szCs w:val="24"/>
        </w:rPr>
        <w:t>. Dur</w:t>
      </w:r>
      <w:r w:rsidR="00972F82">
        <w:rPr>
          <w:rFonts w:ascii="Times New Roman" w:hAnsi="Times New Roman" w:cs="Times New Roman"/>
          <w:color w:val="1E1E1E"/>
          <w:sz w:val="24"/>
          <w:szCs w:val="24"/>
        </w:rPr>
        <w:t>ing this course of time, I was</w:t>
      </w:r>
      <w:r w:rsidR="006C0530" w:rsidRPr="0028303F">
        <w:rPr>
          <w:rFonts w:ascii="Times New Roman" w:hAnsi="Times New Roman" w:cs="Times New Roman"/>
          <w:color w:val="1E1E1E"/>
          <w:sz w:val="24"/>
          <w:szCs w:val="24"/>
        </w:rPr>
        <w:t xml:space="preserve"> allotted a </w:t>
      </w:r>
      <w:r w:rsidR="00AE4437" w:rsidRPr="0028303F">
        <w:rPr>
          <w:rFonts w:ascii="Times New Roman" w:hAnsi="Times New Roman" w:cs="Times New Roman"/>
          <w:color w:val="1E1E1E"/>
          <w:sz w:val="24"/>
          <w:szCs w:val="24"/>
        </w:rPr>
        <w:t xml:space="preserve">team </w:t>
      </w:r>
      <w:r w:rsidR="00972F82">
        <w:rPr>
          <w:rFonts w:ascii="Times New Roman" w:hAnsi="Times New Roman" w:cs="Times New Roman"/>
          <w:color w:val="1E1E1E"/>
          <w:sz w:val="24"/>
          <w:szCs w:val="24"/>
        </w:rPr>
        <w:t xml:space="preserve">with a </w:t>
      </w:r>
      <w:r w:rsidR="006C0530" w:rsidRPr="0028303F">
        <w:rPr>
          <w:rFonts w:ascii="Times New Roman" w:hAnsi="Times New Roman" w:cs="Times New Roman"/>
          <w:color w:val="1E1E1E"/>
          <w:sz w:val="24"/>
          <w:szCs w:val="24"/>
        </w:rPr>
        <w:t>proje</w:t>
      </w:r>
      <w:r w:rsidR="00972F82">
        <w:rPr>
          <w:rFonts w:ascii="Times New Roman" w:hAnsi="Times New Roman" w:cs="Times New Roman"/>
          <w:color w:val="1E1E1E"/>
          <w:sz w:val="24"/>
          <w:szCs w:val="24"/>
        </w:rPr>
        <w:t>ct to work on.</w:t>
      </w:r>
    </w:p>
    <w:p w:rsidR="006C0530" w:rsidRDefault="006C0530"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color w:val="1E1E1E"/>
          <w:sz w:val="24"/>
          <w:szCs w:val="24"/>
        </w:rPr>
      </w:pPr>
    </w:p>
    <w:p w:rsidR="006C0530" w:rsidRPr="006C0530" w:rsidRDefault="006C0530"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color w:val="1E1E1E"/>
          <w:sz w:val="24"/>
          <w:szCs w:val="24"/>
        </w:rPr>
      </w:pPr>
    </w:p>
    <w:p w:rsidR="00606DFA" w:rsidRDefault="00606DFA"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Default="00AE4437"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Default="00AE4437"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Default="00AE4437"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Default="00AE4437"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Default="00AE4437"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Default="00AE4437"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Default="00AE4437" w:rsidP="00606DFA">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AE4437" w:rsidRPr="00972F82" w:rsidRDefault="00AE4437" w:rsidP="0028303F">
      <w:pPr>
        <w:shd w:val="clear" w:color="auto" w:fill="FFFFFF"/>
        <w:spacing w:before="150" w:after="150" w:line="360" w:lineRule="auto"/>
        <w:ind w:right="375"/>
        <w:jc w:val="both"/>
        <w:textAlignment w:val="baseline"/>
        <w:rPr>
          <w:rFonts w:ascii="Times New Roman" w:hAnsi="Times New Roman" w:cs="Times New Roman"/>
          <w:b/>
          <w:color w:val="1E1E1E"/>
          <w:sz w:val="28"/>
          <w:szCs w:val="28"/>
          <w:shd w:val="clear" w:color="auto" w:fill="FFFFFF"/>
        </w:rPr>
      </w:pPr>
      <w:r w:rsidRPr="00972F82">
        <w:rPr>
          <w:rFonts w:ascii="Times New Roman" w:hAnsi="Times New Roman" w:cs="Times New Roman"/>
          <w:b/>
          <w:color w:val="1E1E1E"/>
          <w:sz w:val="28"/>
          <w:szCs w:val="28"/>
          <w:shd w:val="clear" w:color="auto" w:fill="FFFFFF"/>
        </w:rPr>
        <w:lastRenderedPageBreak/>
        <w:t>CHAPTER 4</w:t>
      </w:r>
    </w:p>
    <w:p w:rsidR="00AE4437" w:rsidRDefault="00AE4437" w:rsidP="0028303F">
      <w:pPr>
        <w:pStyle w:val="ListParagraph"/>
        <w:shd w:val="clear" w:color="auto" w:fill="FFFFFF"/>
        <w:spacing w:before="150" w:after="150" w:line="360" w:lineRule="auto"/>
        <w:ind w:left="1350" w:right="375"/>
        <w:jc w:val="center"/>
        <w:textAlignment w:val="baseline"/>
        <w:rPr>
          <w:rFonts w:ascii="Times New Roman" w:hAnsi="Times New Roman" w:cs="Times New Roman"/>
          <w:b/>
          <w:color w:val="1E1E1E"/>
          <w:sz w:val="32"/>
          <w:szCs w:val="32"/>
          <w:shd w:val="clear" w:color="auto" w:fill="FFFFFF"/>
        </w:rPr>
      </w:pPr>
      <w:r>
        <w:rPr>
          <w:rFonts w:ascii="Times New Roman" w:hAnsi="Times New Roman" w:cs="Times New Roman"/>
          <w:b/>
          <w:color w:val="1E1E1E"/>
          <w:sz w:val="32"/>
          <w:szCs w:val="32"/>
          <w:shd w:val="clear" w:color="auto" w:fill="FFFFFF"/>
        </w:rPr>
        <w:t>TRAINING PROGRAM</w:t>
      </w:r>
    </w:p>
    <w:p w:rsidR="00AE4437" w:rsidRPr="0028303F" w:rsidRDefault="00FA2AF6" w:rsidP="0028303F">
      <w:pPr>
        <w:shd w:val="clear" w:color="auto" w:fill="FFFFFF"/>
        <w:spacing w:before="150" w:after="150" w:line="360" w:lineRule="auto"/>
        <w:ind w:right="375"/>
        <w:jc w:val="both"/>
        <w:textAlignment w:val="baseline"/>
        <w:rPr>
          <w:rFonts w:ascii="Times New Roman" w:hAnsi="Times New Roman" w:cs="Times New Roman"/>
          <w:b/>
          <w:color w:val="1E1E1E"/>
          <w:sz w:val="32"/>
          <w:szCs w:val="32"/>
          <w:shd w:val="clear" w:color="auto" w:fill="FFFFFF"/>
        </w:rPr>
      </w:pPr>
      <w:r>
        <w:rPr>
          <w:rFonts w:ascii="Times New Roman" w:hAnsi="Times New Roman" w:cs="Times New Roman"/>
          <w:b/>
          <w:color w:val="1E1E1E"/>
          <w:sz w:val="32"/>
          <w:szCs w:val="32"/>
          <w:shd w:val="clear" w:color="auto" w:fill="FFFFFF"/>
        </w:rPr>
        <w:t>4.1</w:t>
      </w:r>
      <w:r w:rsidR="00AE4437" w:rsidRPr="0028303F">
        <w:rPr>
          <w:rFonts w:ascii="Times New Roman" w:hAnsi="Times New Roman" w:cs="Times New Roman"/>
          <w:b/>
          <w:color w:val="1E1E1E"/>
          <w:sz w:val="32"/>
          <w:szCs w:val="32"/>
          <w:shd w:val="clear" w:color="auto" w:fill="FFFFFF"/>
        </w:rPr>
        <w:t>Duties and responsibilities performed:</w:t>
      </w:r>
    </w:p>
    <w:p w:rsidR="00744B03" w:rsidRPr="0028303F" w:rsidRDefault="00F86B9B" w:rsidP="0028303F">
      <w:pPr>
        <w:shd w:val="clear" w:color="auto" w:fill="FFFFFF"/>
        <w:spacing w:before="150" w:after="150" w:line="360" w:lineRule="auto"/>
        <w:ind w:right="375"/>
        <w:jc w:val="both"/>
        <w:textAlignment w:val="baseline"/>
        <w:rPr>
          <w:rFonts w:ascii="Times New Roman" w:hAnsi="Times New Roman" w:cs="Times New Roman"/>
          <w:color w:val="1E1E1E"/>
          <w:sz w:val="24"/>
          <w:szCs w:val="24"/>
          <w:shd w:val="clear" w:color="auto" w:fill="FFFFFF"/>
        </w:rPr>
      </w:pPr>
      <w:r w:rsidRPr="0028303F">
        <w:rPr>
          <w:rFonts w:ascii="Times New Roman" w:hAnsi="Times New Roman" w:cs="Times New Roman"/>
          <w:color w:val="1E1E1E"/>
          <w:sz w:val="24"/>
          <w:szCs w:val="24"/>
          <w:shd w:val="clear" w:color="auto" w:fill="FFFFFF"/>
        </w:rPr>
        <w:t xml:space="preserve">During my internship, I was </w:t>
      </w:r>
      <w:r w:rsidR="0028303F">
        <w:rPr>
          <w:rFonts w:ascii="Times New Roman" w:hAnsi="Times New Roman" w:cs="Times New Roman"/>
          <w:color w:val="1E1E1E"/>
          <w:sz w:val="24"/>
          <w:szCs w:val="24"/>
          <w:shd w:val="clear" w:color="auto" w:fill="FFFFFF"/>
        </w:rPr>
        <w:t>allotted a project to work with</w:t>
      </w:r>
      <w:r w:rsidRPr="0028303F">
        <w:rPr>
          <w:rFonts w:ascii="Times New Roman" w:hAnsi="Times New Roman" w:cs="Times New Roman"/>
          <w:color w:val="1E1E1E"/>
          <w:sz w:val="24"/>
          <w:szCs w:val="24"/>
          <w:shd w:val="clear" w:color="auto" w:fill="FFFFFF"/>
        </w:rPr>
        <w:t xml:space="preserve">in a team. Since it was an integrated work of </w:t>
      </w:r>
      <w:r w:rsidR="00B74992">
        <w:rPr>
          <w:rFonts w:ascii="Times New Roman" w:hAnsi="Times New Roman" w:cs="Times New Roman"/>
          <w:color w:val="1E1E1E"/>
          <w:sz w:val="24"/>
          <w:szCs w:val="24"/>
          <w:shd w:val="clear" w:color="auto" w:fill="FFFFFF"/>
        </w:rPr>
        <w:t>Face Recognition Based Attendance</w:t>
      </w:r>
      <w:r w:rsidR="000F329E" w:rsidRPr="0028303F">
        <w:rPr>
          <w:rFonts w:ascii="Times New Roman" w:hAnsi="Times New Roman" w:cs="Times New Roman"/>
          <w:color w:val="1E1E1E"/>
          <w:sz w:val="24"/>
          <w:szCs w:val="24"/>
          <w:shd w:val="clear" w:color="auto" w:fill="FFFFFF"/>
        </w:rPr>
        <w:t xml:space="preserve"> Management </w:t>
      </w:r>
      <w:r w:rsidRPr="0028303F">
        <w:rPr>
          <w:rFonts w:ascii="Times New Roman" w:hAnsi="Times New Roman" w:cs="Times New Roman"/>
          <w:color w:val="1E1E1E"/>
          <w:sz w:val="24"/>
          <w:szCs w:val="24"/>
          <w:shd w:val="clear" w:color="auto" w:fill="FFFFFF"/>
        </w:rPr>
        <w:t xml:space="preserve">System, </w:t>
      </w:r>
      <w:r w:rsidR="00B74992">
        <w:rPr>
          <w:rFonts w:ascii="Times New Roman" w:hAnsi="Times New Roman" w:cs="Times New Roman"/>
          <w:color w:val="1E1E1E"/>
          <w:sz w:val="24"/>
          <w:szCs w:val="24"/>
          <w:shd w:val="clear" w:color="auto" w:fill="FFFFFF"/>
        </w:rPr>
        <w:t xml:space="preserve">I was working </w:t>
      </w:r>
      <w:proofErr w:type="gramStart"/>
      <w:r w:rsidR="00B74992">
        <w:rPr>
          <w:rFonts w:ascii="Times New Roman" w:hAnsi="Times New Roman" w:cs="Times New Roman"/>
          <w:color w:val="1E1E1E"/>
          <w:sz w:val="24"/>
          <w:szCs w:val="24"/>
          <w:shd w:val="clear" w:color="auto" w:fill="FFFFFF"/>
        </w:rPr>
        <w:t xml:space="preserve">on </w:t>
      </w:r>
      <w:r w:rsidR="00744B03" w:rsidRPr="0028303F">
        <w:rPr>
          <w:rFonts w:ascii="Times New Roman" w:hAnsi="Times New Roman" w:cs="Times New Roman"/>
          <w:color w:val="1E1E1E"/>
          <w:sz w:val="24"/>
          <w:szCs w:val="24"/>
          <w:shd w:val="clear" w:color="auto" w:fill="FFFFFF"/>
        </w:rPr>
        <w:t xml:space="preserve"> with</w:t>
      </w:r>
      <w:proofErr w:type="gramEnd"/>
      <w:r w:rsidR="00744B03" w:rsidRPr="0028303F">
        <w:rPr>
          <w:rFonts w:ascii="Times New Roman" w:hAnsi="Times New Roman" w:cs="Times New Roman"/>
          <w:color w:val="1E1E1E"/>
          <w:sz w:val="24"/>
          <w:szCs w:val="24"/>
          <w:shd w:val="clear" w:color="auto" w:fill="FFFFFF"/>
        </w:rPr>
        <w:t xml:space="preserve"> my teammates. Initially, we did a survey on the requirements. We then proceeded to the outline of the development, collection of the required data and a</w:t>
      </w:r>
      <w:r w:rsidR="000F329E" w:rsidRPr="0028303F">
        <w:rPr>
          <w:rFonts w:ascii="Times New Roman" w:hAnsi="Times New Roman" w:cs="Times New Roman"/>
          <w:color w:val="1E1E1E"/>
          <w:sz w:val="24"/>
          <w:szCs w:val="24"/>
          <w:shd w:val="clear" w:color="auto" w:fill="FFFFFF"/>
        </w:rPr>
        <w:t xml:space="preserve"> stu</w:t>
      </w:r>
      <w:r w:rsidR="003E0428">
        <w:rPr>
          <w:rFonts w:ascii="Times New Roman" w:hAnsi="Times New Roman" w:cs="Times New Roman"/>
          <w:color w:val="1E1E1E"/>
          <w:sz w:val="24"/>
          <w:szCs w:val="24"/>
          <w:shd w:val="clear" w:color="auto" w:fill="FFFFFF"/>
        </w:rPr>
        <w:t>dy on the algorithm required</w:t>
      </w:r>
      <w:r w:rsidR="000F329E" w:rsidRPr="0028303F">
        <w:rPr>
          <w:rFonts w:ascii="Times New Roman" w:hAnsi="Times New Roman" w:cs="Times New Roman"/>
          <w:color w:val="1E1E1E"/>
          <w:sz w:val="24"/>
          <w:szCs w:val="24"/>
          <w:shd w:val="clear" w:color="auto" w:fill="FFFFFF"/>
        </w:rPr>
        <w:t xml:space="preserve"> during the first week of wee</w:t>
      </w:r>
      <w:r w:rsidR="00744B03" w:rsidRPr="0028303F">
        <w:rPr>
          <w:rFonts w:ascii="Times New Roman" w:hAnsi="Times New Roman" w:cs="Times New Roman"/>
          <w:color w:val="1E1E1E"/>
          <w:sz w:val="24"/>
          <w:szCs w:val="24"/>
          <w:shd w:val="clear" w:color="auto" w:fill="FFFFFF"/>
        </w:rPr>
        <w:t xml:space="preserve">k. During the next week, I did a study on </w:t>
      </w:r>
      <w:proofErr w:type="spellStart"/>
      <w:r w:rsidR="000F329E" w:rsidRPr="0028303F">
        <w:rPr>
          <w:rFonts w:ascii="Times New Roman" w:hAnsi="Times New Roman" w:cs="Times New Roman"/>
          <w:color w:val="1E1E1E"/>
          <w:sz w:val="24"/>
          <w:szCs w:val="24"/>
          <w:shd w:val="clear" w:color="auto" w:fill="FFFFFF"/>
        </w:rPr>
        <w:t>gradle</w:t>
      </w:r>
      <w:proofErr w:type="spellEnd"/>
      <w:r w:rsidR="0028303F">
        <w:rPr>
          <w:rFonts w:ascii="Times New Roman" w:hAnsi="Times New Roman" w:cs="Times New Roman"/>
          <w:color w:val="1E1E1E"/>
          <w:sz w:val="24"/>
          <w:szCs w:val="24"/>
          <w:shd w:val="clear" w:color="auto" w:fill="FFFFFF"/>
        </w:rPr>
        <w:t xml:space="preserve"> </w:t>
      </w:r>
      <w:r w:rsidR="00744B03" w:rsidRPr="0028303F">
        <w:rPr>
          <w:rFonts w:ascii="Times New Roman" w:hAnsi="Times New Roman" w:cs="Times New Roman"/>
          <w:color w:val="1E1E1E"/>
          <w:sz w:val="24"/>
          <w:szCs w:val="24"/>
          <w:shd w:val="clear" w:color="auto" w:fill="FFFFFF"/>
        </w:rPr>
        <w:t xml:space="preserve">and </w:t>
      </w:r>
      <w:r w:rsidR="000F329E" w:rsidRPr="0028303F">
        <w:rPr>
          <w:rFonts w:ascii="Times New Roman" w:hAnsi="Times New Roman" w:cs="Times New Roman"/>
          <w:color w:val="1E1E1E"/>
          <w:sz w:val="24"/>
          <w:szCs w:val="24"/>
          <w:shd w:val="clear" w:color="auto" w:fill="FFFFFF"/>
        </w:rPr>
        <w:t>components of android studio</w:t>
      </w:r>
      <w:r w:rsidR="00744B03" w:rsidRPr="0028303F">
        <w:rPr>
          <w:rFonts w:ascii="Times New Roman" w:hAnsi="Times New Roman" w:cs="Times New Roman"/>
          <w:color w:val="1E1E1E"/>
          <w:sz w:val="24"/>
          <w:szCs w:val="24"/>
          <w:shd w:val="clear" w:color="auto" w:fill="FFFFFF"/>
        </w:rPr>
        <w:t xml:space="preserve"> and focused on the front end while my teammates worked on the back end. After that, the work proceeded with the design phase which lead to the development of the home page by the end of the second week.</w:t>
      </w:r>
    </w:p>
    <w:p w:rsidR="00DD7E25" w:rsidRPr="0028303F" w:rsidRDefault="00744B03" w:rsidP="0028303F">
      <w:pPr>
        <w:shd w:val="clear" w:color="auto" w:fill="FFFFFF"/>
        <w:spacing w:before="150" w:after="150" w:line="360" w:lineRule="auto"/>
        <w:ind w:right="375"/>
        <w:jc w:val="both"/>
        <w:textAlignment w:val="baseline"/>
        <w:rPr>
          <w:rFonts w:ascii="Times New Roman" w:hAnsi="Times New Roman" w:cs="Times New Roman"/>
          <w:color w:val="1E1E1E"/>
          <w:sz w:val="24"/>
          <w:szCs w:val="24"/>
          <w:shd w:val="clear" w:color="auto" w:fill="FFFFFF"/>
        </w:rPr>
      </w:pPr>
      <w:r w:rsidRPr="0028303F">
        <w:rPr>
          <w:rFonts w:ascii="Times New Roman" w:hAnsi="Times New Roman" w:cs="Times New Roman"/>
          <w:color w:val="1E1E1E"/>
          <w:sz w:val="24"/>
          <w:szCs w:val="24"/>
          <w:shd w:val="clear" w:color="auto" w:fill="FFFFFF"/>
        </w:rPr>
        <w:t xml:space="preserve">During the third week, I focused in the section </w:t>
      </w:r>
      <w:r w:rsidR="000F329E" w:rsidRPr="0028303F">
        <w:rPr>
          <w:rFonts w:ascii="Times New Roman" w:hAnsi="Times New Roman" w:cs="Times New Roman"/>
          <w:color w:val="1E1E1E"/>
          <w:sz w:val="24"/>
          <w:szCs w:val="24"/>
          <w:shd w:val="clear" w:color="auto" w:fill="FFFFFF"/>
        </w:rPr>
        <w:t xml:space="preserve">of student module </w:t>
      </w:r>
      <w:r w:rsidRPr="0028303F">
        <w:rPr>
          <w:rFonts w:ascii="Times New Roman" w:hAnsi="Times New Roman" w:cs="Times New Roman"/>
          <w:color w:val="1E1E1E"/>
          <w:sz w:val="24"/>
          <w:szCs w:val="24"/>
          <w:shd w:val="clear" w:color="auto" w:fill="FFFFFF"/>
        </w:rPr>
        <w:t>where I primarily worked on the code development for the</w:t>
      </w:r>
      <w:r w:rsidR="0028303F">
        <w:rPr>
          <w:rFonts w:ascii="Times New Roman" w:hAnsi="Times New Roman" w:cs="Times New Roman"/>
          <w:color w:val="1E1E1E"/>
          <w:sz w:val="24"/>
          <w:szCs w:val="24"/>
          <w:shd w:val="clear" w:color="auto" w:fill="FFFFFF"/>
        </w:rPr>
        <w:t xml:space="preserve"> </w:t>
      </w:r>
      <w:r w:rsidR="000F329E" w:rsidRPr="0028303F">
        <w:rPr>
          <w:rFonts w:ascii="Times New Roman" w:hAnsi="Times New Roman" w:cs="Times New Roman"/>
          <w:color w:val="1E1E1E"/>
          <w:sz w:val="24"/>
          <w:szCs w:val="24"/>
          <w:shd w:val="clear" w:color="auto" w:fill="FFFFFF"/>
        </w:rPr>
        <w:t>registration and login.</w:t>
      </w:r>
      <w:r w:rsidRPr="0028303F">
        <w:rPr>
          <w:rFonts w:ascii="Times New Roman" w:hAnsi="Times New Roman" w:cs="Times New Roman"/>
          <w:color w:val="1E1E1E"/>
          <w:sz w:val="24"/>
          <w:szCs w:val="24"/>
          <w:shd w:val="clear" w:color="auto" w:fill="FFFFFF"/>
        </w:rPr>
        <w:t xml:space="preserve"> This is an important and useful feature from the student point of view where our aim was to make it easier for the students to</w:t>
      </w:r>
      <w:r w:rsidR="0028303F">
        <w:rPr>
          <w:rFonts w:ascii="Times New Roman" w:hAnsi="Times New Roman" w:cs="Times New Roman"/>
          <w:color w:val="1E1E1E"/>
          <w:sz w:val="24"/>
          <w:szCs w:val="24"/>
          <w:shd w:val="clear" w:color="auto" w:fill="FFFFFF"/>
        </w:rPr>
        <w:t xml:space="preserve"> </w:t>
      </w:r>
      <w:r w:rsidR="000F329E" w:rsidRPr="0028303F">
        <w:rPr>
          <w:rFonts w:ascii="Times New Roman" w:hAnsi="Times New Roman" w:cs="Times New Roman"/>
          <w:color w:val="1E1E1E"/>
          <w:sz w:val="24"/>
          <w:szCs w:val="24"/>
          <w:shd w:val="clear" w:color="auto" w:fill="FFFFFF"/>
        </w:rPr>
        <w:t>vi</w:t>
      </w:r>
      <w:r w:rsidR="0028303F">
        <w:rPr>
          <w:rFonts w:ascii="Times New Roman" w:hAnsi="Times New Roman" w:cs="Times New Roman"/>
          <w:color w:val="1E1E1E"/>
          <w:sz w:val="24"/>
          <w:szCs w:val="24"/>
          <w:shd w:val="clear" w:color="auto" w:fill="FFFFFF"/>
        </w:rPr>
        <w:t>e</w:t>
      </w:r>
      <w:r w:rsidR="000F329E" w:rsidRPr="0028303F">
        <w:rPr>
          <w:rFonts w:ascii="Times New Roman" w:hAnsi="Times New Roman" w:cs="Times New Roman"/>
          <w:color w:val="1E1E1E"/>
          <w:sz w:val="24"/>
          <w:szCs w:val="24"/>
          <w:shd w:val="clear" w:color="auto" w:fill="FFFFFF"/>
        </w:rPr>
        <w:t xml:space="preserve">w their academic and personal </w:t>
      </w:r>
      <w:proofErr w:type="spellStart"/>
      <w:proofErr w:type="gramStart"/>
      <w:r w:rsidR="000F329E" w:rsidRPr="0028303F">
        <w:rPr>
          <w:rFonts w:ascii="Times New Roman" w:hAnsi="Times New Roman" w:cs="Times New Roman"/>
          <w:color w:val="1E1E1E"/>
          <w:sz w:val="24"/>
          <w:szCs w:val="24"/>
          <w:shd w:val="clear" w:color="auto" w:fill="FFFFFF"/>
        </w:rPr>
        <w:t>details.</w:t>
      </w:r>
      <w:r w:rsidRPr="0028303F">
        <w:rPr>
          <w:rFonts w:ascii="Times New Roman" w:hAnsi="Times New Roman" w:cs="Times New Roman"/>
          <w:color w:val="1E1E1E"/>
          <w:sz w:val="24"/>
          <w:szCs w:val="24"/>
          <w:shd w:val="clear" w:color="auto" w:fill="FFFFFF"/>
        </w:rPr>
        <w:t>As</w:t>
      </w:r>
      <w:proofErr w:type="spellEnd"/>
      <w:proofErr w:type="gramEnd"/>
      <w:r w:rsidRPr="0028303F">
        <w:rPr>
          <w:rFonts w:ascii="Times New Roman" w:hAnsi="Times New Roman" w:cs="Times New Roman"/>
          <w:color w:val="1E1E1E"/>
          <w:sz w:val="24"/>
          <w:szCs w:val="24"/>
          <w:shd w:val="clear" w:color="auto" w:fill="FFFFFF"/>
        </w:rPr>
        <w:t xml:space="preserve"> we all know that </w:t>
      </w:r>
      <w:r w:rsidR="000F329E" w:rsidRPr="0028303F">
        <w:rPr>
          <w:rFonts w:ascii="Times New Roman" w:hAnsi="Times New Roman" w:cs="Times New Roman"/>
          <w:color w:val="1E1E1E"/>
          <w:sz w:val="24"/>
          <w:szCs w:val="24"/>
          <w:shd w:val="clear" w:color="auto" w:fill="FFFFFF"/>
        </w:rPr>
        <w:t>keeping track of</w:t>
      </w:r>
      <w:r w:rsidR="0028303F">
        <w:rPr>
          <w:rFonts w:ascii="Times New Roman" w:hAnsi="Times New Roman" w:cs="Times New Roman"/>
          <w:color w:val="1E1E1E"/>
          <w:sz w:val="24"/>
          <w:szCs w:val="24"/>
          <w:shd w:val="clear" w:color="auto" w:fill="FFFFFF"/>
        </w:rPr>
        <w:t xml:space="preserve"> </w:t>
      </w:r>
      <w:r w:rsidR="000F329E" w:rsidRPr="0028303F">
        <w:rPr>
          <w:rFonts w:ascii="Times New Roman" w:hAnsi="Times New Roman" w:cs="Times New Roman"/>
          <w:color w:val="1E1E1E"/>
          <w:sz w:val="24"/>
          <w:szCs w:val="24"/>
          <w:shd w:val="clear" w:color="auto" w:fill="FFFFFF"/>
        </w:rPr>
        <w:t xml:space="preserve">academic details is </w:t>
      </w:r>
      <w:r w:rsidRPr="0028303F">
        <w:rPr>
          <w:rFonts w:ascii="Times New Roman" w:hAnsi="Times New Roman" w:cs="Times New Roman"/>
          <w:color w:val="1E1E1E"/>
          <w:sz w:val="24"/>
          <w:szCs w:val="24"/>
          <w:shd w:val="clear" w:color="auto" w:fill="FFFFFF"/>
        </w:rPr>
        <w:t xml:space="preserve">useful for the students, the feature has been made as easier as possible for the students to deal with. </w:t>
      </w:r>
      <w:r w:rsidR="00C26B27" w:rsidRPr="0028303F">
        <w:rPr>
          <w:rFonts w:ascii="Times New Roman" w:hAnsi="Times New Roman" w:cs="Times New Roman"/>
          <w:color w:val="1E1E1E"/>
          <w:sz w:val="24"/>
          <w:szCs w:val="24"/>
          <w:shd w:val="clear" w:color="auto" w:fill="FFFFFF"/>
        </w:rPr>
        <w:t>Simultaneous work was also carried out for the</w:t>
      </w:r>
      <w:r w:rsidR="000F329E" w:rsidRPr="0028303F">
        <w:rPr>
          <w:rFonts w:ascii="Times New Roman" w:hAnsi="Times New Roman" w:cs="Times New Roman"/>
          <w:color w:val="1E1E1E"/>
          <w:sz w:val="24"/>
          <w:szCs w:val="24"/>
          <w:shd w:val="clear" w:color="auto" w:fill="FFFFFF"/>
        </w:rPr>
        <w:t xml:space="preserve"> faculty and HOD login</w:t>
      </w:r>
      <w:r w:rsidR="00C26B27" w:rsidRPr="0028303F">
        <w:rPr>
          <w:rFonts w:ascii="Times New Roman" w:hAnsi="Times New Roman" w:cs="Times New Roman"/>
          <w:color w:val="1E1E1E"/>
          <w:sz w:val="24"/>
          <w:szCs w:val="24"/>
          <w:shd w:val="clear" w:color="auto" w:fill="FFFFFF"/>
        </w:rPr>
        <w:t xml:space="preserve">, faculty </w:t>
      </w:r>
      <w:r w:rsidR="000F329E" w:rsidRPr="0028303F">
        <w:rPr>
          <w:rFonts w:ascii="Times New Roman" w:hAnsi="Times New Roman" w:cs="Times New Roman"/>
          <w:color w:val="1E1E1E"/>
          <w:sz w:val="24"/>
          <w:szCs w:val="24"/>
          <w:shd w:val="clear" w:color="auto" w:fill="FFFFFF"/>
        </w:rPr>
        <w:t xml:space="preserve">module </w:t>
      </w:r>
      <w:r w:rsidR="00C26B27" w:rsidRPr="0028303F">
        <w:rPr>
          <w:rFonts w:ascii="Times New Roman" w:hAnsi="Times New Roman" w:cs="Times New Roman"/>
          <w:color w:val="1E1E1E"/>
          <w:sz w:val="24"/>
          <w:szCs w:val="24"/>
          <w:shd w:val="clear" w:color="auto" w:fill="FFFFFF"/>
        </w:rPr>
        <w:t xml:space="preserve">as well as designing the menu. In the last week, I finally </w:t>
      </w:r>
      <w:r w:rsidR="000F329E" w:rsidRPr="0028303F">
        <w:rPr>
          <w:rFonts w:ascii="Times New Roman" w:hAnsi="Times New Roman" w:cs="Times New Roman"/>
          <w:color w:val="1E1E1E"/>
          <w:sz w:val="24"/>
          <w:szCs w:val="24"/>
          <w:shd w:val="clear" w:color="auto" w:fill="FFFFFF"/>
        </w:rPr>
        <w:t>worked with my teammates for connecting front end and backend</w:t>
      </w:r>
      <w:r w:rsidR="00C26B27" w:rsidRPr="0028303F">
        <w:rPr>
          <w:rFonts w:ascii="Times New Roman" w:hAnsi="Times New Roman" w:cs="Times New Roman"/>
          <w:color w:val="1E1E1E"/>
          <w:sz w:val="24"/>
          <w:szCs w:val="24"/>
          <w:shd w:val="clear" w:color="auto" w:fill="FFFFFF"/>
        </w:rPr>
        <w:t xml:space="preserve">. </w:t>
      </w:r>
    </w:p>
    <w:p w:rsidR="00DD7E25" w:rsidRDefault="00DD7E25" w:rsidP="00E62E47">
      <w:pPr>
        <w:pStyle w:val="ListParagraph"/>
        <w:shd w:val="clear" w:color="auto" w:fill="FFFFFF"/>
        <w:spacing w:before="150" w:after="150" w:line="360" w:lineRule="auto"/>
        <w:ind w:left="1350" w:right="375"/>
        <w:jc w:val="both"/>
        <w:textAlignment w:val="baseline"/>
        <w:rPr>
          <w:rFonts w:ascii="Times New Roman" w:hAnsi="Times New Roman" w:cs="Times New Roman"/>
          <w:color w:val="1E1E1E"/>
          <w:sz w:val="24"/>
          <w:szCs w:val="24"/>
          <w:shd w:val="clear" w:color="auto" w:fill="FFFFFF"/>
        </w:rPr>
      </w:pPr>
    </w:p>
    <w:p w:rsidR="004D05E4" w:rsidRDefault="004D05E4" w:rsidP="00E62E47">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4D05E4" w:rsidRDefault="004D05E4" w:rsidP="00E62E47">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4D05E4" w:rsidRDefault="004D05E4" w:rsidP="00E62E47">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4D05E4" w:rsidRDefault="004D05E4" w:rsidP="00E62E47">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4D05E4" w:rsidRDefault="004D05E4" w:rsidP="00E62E47">
      <w:pPr>
        <w:pStyle w:val="ListParagraph"/>
        <w:shd w:val="clear" w:color="auto" w:fill="FFFFFF"/>
        <w:spacing w:before="150" w:after="150" w:line="360" w:lineRule="auto"/>
        <w:ind w:left="1350" w:right="375"/>
        <w:jc w:val="both"/>
        <w:textAlignment w:val="baseline"/>
        <w:rPr>
          <w:rFonts w:ascii="Times New Roman" w:hAnsi="Times New Roman" w:cs="Times New Roman"/>
          <w:b/>
          <w:color w:val="1E1E1E"/>
          <w:sz w:val="32"/>
          <w:szCs w:val="32"/>
          <w:shd w:val="clear" w:color="auto" w:fill="FFFFFF"/>
        </w:rPr>
      </w:pPr>
    </w:p>
    <w:p w:rsidR="0028303F" w:rsidRDefault="0028303F" w:rsidP="0028303F">
      <w:pPr>
        <w:shd w:val="clear" w:color="auto" w:fill="FFFFFF"/>
        <w:spacing w:before="150" w:after="150" w:line="360" w:lineRule="auto"/>
        <w:ind w:right="375"/>
        <w:jc w:val="both"/>
        <w:textAlignment w:val="baseline"/>
        <w:rPr>
          <w:rFonts w:ascii="Times New Roman" w:hAnsi="Times New Roman" w:cs="Times New Roman"/>
          <w:b/>
          <w:color w:val="1E1E1E"/>
          <w:sz w:val="32"/>
          <w:szCs w:val="32"/>
          <w:shd w:val="clear" w:color="auto" w:fill="FFFFFF"/>
        </w:rPr>
      </w:pPr>
    </w:p>
    <w:p w:rsidR="001F687E" w:rsidRDefault="001F687E" w:rsidP="0028303F">
      <w:pPr>
        <w:shd w:val="clear" w:color="auto" w:fill="FFFFFF"/>
        <w:spacing w:before="150" w:after="150" w:line="360" w:lineRule="auto"/>
        <w:ind w:right="375"/>
        <w:jc w:val="both"/>
        <w:textAlignment w:val="baseline"/>
        <w:rPr>
          <w:rFonts w:ascii="Times New Roman" w:hAnsi="Times New Roman" w:cs="Times New Roman"/>
          <w:b/>
          <w:color w:val="1E1E1E"/>
          <w:sz w:val="32"/>
          <w:szCs w:val="32"/>
          <w:shd w:val="clear" w:color="auto" w:fill="FFFFFF"/>
        </w:rPr>
      </w:pPr>
    </w:p>
    <w:p w:rsidR="00997413" w:rsidRPr="001F687E" w:rsidRDefault="00997413" w:rsidP="0028303F">
      <w:pPr>
        <w:shd w:val="clear" w:color="auto" w:fill="FFFFFF"/>
        <w:spacing w:before="150" w:after="150" w:line="360" w:lineRule="auto"/>
        <w:ind w:right="375"/>
        <w:jc w:val="both"/>
        <w:textAlignment w:val="baseline"/>
        <w:rPr>
          <w:rFonts w:ascii="Times New Roman" w:hAnsi="Times New Roman" w:cs="Times New Roman"/>
          <w:color w:val="1E1E1E"/>
          <w:sz w:val="28"/>
          <w:szCs w:val="28"/>
          <w:shd w:val="clear" w:color="auto" w:fill="FFFFFF"/>
        </w:rPr>
      </w:pPr>
      <w:r w:rsidRPr="001F687E">
        <w:rPr>
          <w:rFonts w:ascii="Times New Roman" w:hAnsi="Times New Roman" w:cs="Times New Roman"/>
          <w:b/>
          <w:color w:val="1E1E1E"/>
          <w:sz w:val="28"/>
          <w:szCs w:val="28"/>
          <w:shd w:val="clear" w:color="auto" w:fill="FFFFFF"/>
        </w:rPr>
        <w:lastRenderedPageBreak/>
        <w:t>CHAPTER 5</w:t>
      </w:r>
    </w:p>
    <w:p w:rsidR="00997413" w:rsidRPr="001F687E" w:rsidRDefault="00E62E47" w:rsidP="0028303F">
      <w:pPr>
        <w:pStyle w:val="ListParagraph"/>
        <w:shd w:val="clear" w:color="auto" w:fill="FFFFFF"/>
        <w:spacing w:before="150" w:after="150" w:line="360" w:lineRule="auto"/>
        <w:ind w:left="1350" w:right="375"/>
        <w:jc w:val="center"/>
        <w:textAlignment w:val="baseline"/>
        <w:rPr>
          <w:rFonts w:ascii="Times New Roman" w:hAnsi="Times New Roman" w:cs="Times New Roman"/>
          <w:b/>
          <w:color w:val="1E1E1E"/>
          <w:sz w:val="32"/>
          <w:szCs w:val="32"/>
          <w:shd w:val="clear" w:color="auto" w:fill="FFFFFF"/>
        </w:rPr>
      </w:pPr>
      <w:r w:rsidRPr="001F687E">
        <w:rPr>
          <w:rFonts w:ascii="Times New Roman" w:hAnsi="Times New Roman" w:cs="Times New Roman"/>
          <w:b/>
          <w:color w:val="1E1E1E"/>
          <w:sz w:val="32"/>
          <w:szCs w:val="32"/>
          <w:shd w:val="clear" w:color="auto" w:fill="FFFFFF"/>
        </w:rPr>
        <w:t>LEARNING EXPERIENCES</w:t>
      </w:r>
    </w:p>
    <w:p w:rsidR="00E62E47" w:rsidRDefault="00E62E47" w:rsidP="00E62E47">
      <w:pPr>
        <w:spacing w:line="276" w:lineRule="exact"/>
        <w:rPr>
          <w:rFonts w:ascii="Times New Roman" w:eastAsia="Times New Roman" w:hAnsi="Times New Roman"/>
          <w:b/>
          <w:sz w:val="23"/>
        </w:rPr>
      </w:pPr>
    </w:p>
    <w:p w:rsidR="00E62E47" w:rsidRPr="001F687E" w:rsidRDefault="00E62E47" w:rsidP="001F687E">
      <w:pPr>
        <w:pStyle w:val="ListParagraph"/>
        <w:numPr>
          <w:ilvl w:val="0"/>
          <w:numId w:val="19"/>
        </w:numPr>
        <w:tabs>
          <w:tab w:val="left" w:pos="720"/>
        </w:tabs>
        <w:spacing w:after="0" w:line="360" w:lineRule="auto"/>
        <w:ind w:right="20"/>
        <w:jc w:val="both"/>
        <w:rPr>
          <w:rFonts w:ascii="Times New Roman" w:eastAsia="Times New Roman" w:hAnsi="Times New Roman"/>
          <w:sz w:val="24"/>
          <w:szCs w:val="24"/>
        </w:rPr>
      </w:pPr>
      <w:r w:rsidRPr="0028303F">
        <w:rPr>
          <w:rFonts w:ascii="Times New Roman" w:eastAsia="Times New Roman" w:hAnsi="Times New Roman"/>
          <w:b/>
          <w:sz w:val="24"/>
          <w:szCs w:val="24"/>
        </w:rPr>
        <w:t xml:space="preserve">Knowledge acquired: </w:t>
      </w:r>
      <w:r w:rsidRPr="001F687E">
        <w:rPr>
          <w:rFonts w:ascii="Times New Roman" w:hAnsi="Times New Roman" w:cs="Times New Roman"/>
          <w:sz w:val="24"/>
          <w:szCs w:val="24"/>
        </w:rPr>
        <w:t xml:space="preserve">The knowledge I have gained in our training is about </w:t>
      </w:r>
      <w:r w:rsidR="003E0428">
        <w:rPr>
          <w:rFonts w:ascii="Times New Roman" w:hAnsi="Times New Roman" w:cs="Times New Roman"/>
          <w:sz w:val="24"/>
          <w:szCs w:val="24"/>
        </w:rPr>
        <w:t>Machine Learning</w:t>
      </w:r>
      <w:r w:rsidRPr="001F687E">
        <w:rPr>
          <w:rFonts w:ascii="Times New Roman" w:hAnsi="Times New Roman" w:cs="Times New Roman"/>
          <w:sz w:val="24"/>
          <w:szCs w:val="24"/>
        </w:rPr>
        <w:t xml:space="preserve">. I </w:t>
      </w:r>
      <w:r w:rsidR="003E0428">
        <w:rPr>
          <w:rFonts w:ascii="Times New Roman" w:hAnsi="Times New Roman" w:cs="Times New Roman"/>
          <w:sz w:val="24"/>
          <w:szCs w:val="24"/>
        </w:rPr>
        <w:t>have learnt many things on Computer Vision</w:t>
      </w:r>
      <w:r w:rsidRPr="001F687E">
        <w:rPr>
          <w:rFonts w:ascii="Times New Roman" w:hAnsi="Times New Roman" w:cs="Times New Roman"/>
          <w:sz w:val="24"/>
          <w:szCs w:val="24"/>
        </w:rPr>
        <w:t xml:space="preserve"> as well. While workin</w:t>
      </w:r>
      <w:r w:rsidR="000F329E" w:rsidRPr="001F687E">
        <w:rPr>
          <w:rFonts w:ascii="Times New Roman" w:hAnsi="Times New Roman" w:cs="Times New Roman"/>
          <w:sz w:val="24"/>
          <w:szCs w:val="24"/>
        </w:rPr>
        <w:t xml:space="preserve">g on technologies related to </w:t>
      </w:r>
      <w:r w:rsidR="003E0428">
        <w:rPr>
          <w:rFonts w:ascii="Times New Roman" w:hAnsi="Times New Roman" w:cs="Times New Roman"/>
          <w:sz w:val="24"/>
          <w:szCs w:val="24"/>
        </w:rPr>
        <w:t>machine learning</w:t>
      </w:r>
      <w:r w:rsidRPr="001F687E">
        <w:rPr>
          <w:rFonts w:ascii="Times New Roman" w:hAnsi="Times New Roman" w:cs="Times New Roman"/>
          <w:sz w:val="24"/>
          <w:szCs w:val="24"/>
        </w:rPr>
        <w:t>, it really enriched my knowledge about</w:t>
      </w:r>
      <w:r w:rsidR="003E0428">
        <w:rPr>
          <w:rFonts w:ascii="Times New Roman" w:hAnsi="Times New Roman" w:cs="Times New Roman"/>
          <w:sz w:val="24"/>
          <w:szCs w:val="24"/>
        </w:rPr>
        <w:t xml:space="preserve"> </w:t>
      </w:r>
      <w:proofErr w:type="spellStart"/>
      <w:r w:rsidR="003E0428">
        <w:rPr>
          <w:rFonts w:ascii="Times New Roman" w:hAnsi="Times New Roman" w:cs="Times New Roman"/>
          <w:sz w:val="24"/>
          <w:szCs w:val="24"/>
        </w:rPr>
        <w:t>Jupyter</w:t>
      </w:r>
      <w:proofErr w:type="spellEnd"/>
      <w:r w:rsidR="003E0428">
        <w:rPr>
          <w:rFonts w:ascii="Times New Roman" w:hAnsi="Times New Roman" w:cs="Times New Roman"/>
          <w:sz w:val="24"/>
          <w:szCs w:val="24"/>
        </w:rPr>
        <w:t xml:space="preserve"> note book and programming languages like python</w:t>
      </w:r>
      <w:r w:rsidRPr="001F687E">
        <w:rPr>
          <w:rFonts w:ascii="Times New Roman" w:hAnsi="Times New Roman" w:cs="Times New Roman"/>
          <w:sz w:val="24"/>
          <w:szCs w:val="24"/>
        </w:rPr>
        <w:t xml:space="preserve">. </w:t>
      </w:r>
      <w:r w:rsidR="0062761E" w:rsidRPr="001F687E">
        <w:rPr>
          <w:rFonts w:ascii="Times New Roman" w:hAnsi="Times New Roman" w:cs="Times New Roman"/>
          <w:sz w:val="24"/>
          <w:szCs w:val="24"/>
        </w:rPr>
        <w:t>It has been a great technical learning experience as it taught me a lot about</w:t>
      </w:r>
      <w:r w:rsidR="003E0428">
        <w:rPr>
          <w:rFonts w:ascii="Times New Roman" w:hAnsi="Times New Roman" w:cs="Times New Roman"/>
          <w:sz w:val="24"/>
          <w:szCs w:val="24"/>
        </w:rPr>
        <w:t xml:space="preserve"> various </w:t>
      </w:r>
      <w:proofErr w:type="spellStart"/>
      <w:r w:rsidR="003E0428">
        <w:rPr>
          <w:rFonts w:ascii="Times New Roman" w:hAnsi="Times New Roman" w:cs="Times New Roman"/>
          <w:sz w:val="24"/>
          <w:szCs w:val="24"/>
        </w:rPr>
        <w:t>alogorithms</w:t>
      </w:r>
      <w:proofErr w:type="spellEnd"/>
      <w:r w:rsidR="003E0428">
        <w:rPr>
          <w:rFonts w:ascii="Times New Roman" w:hAnsi="Times New Roman" w:cs="Times New Roman"/>
          <w:sz w:val="24"/>
          <w:szCs w:val="24"/>
        </w:rPr>
        <w:t xml:space="preserve"> in machine learning and appropriate use of it </w:t>
      </w:r>
      <w:r w:rsidR="0062761E" w:rsidRPr="001F687E">
        <w:rPr>
          <w:rFonts w:ascii="Times New Roman" w:hAnsi="Times New Roman" w:cs="Times New Roman"/>
          <w:sz w:val="24"/>
          <w:szCs w:val="24"/>
        </w:rPr>
        <w:t>and really improved my technical knowledge and skills.</w:t>
      </w:r>
    </w:p>
    <w:p w:rsidR="001F687E" w:rsidRPr="001F687E" w:rsidRDefault="001F687E" w:rsidP="001F687E">
      <w:pPr>
        <w:pStyle w:val="ListParagraph"/>
        <w:tabs>
          <w:tab w:val="left" w:pos="720"/>
        </w:tabs>
        <w:spacing w:after="0" w:line="360" w:lineRule="auto"/>
        <w:ind w:right="20"/>
        <w:jc w:val="both"/>
        <w:rPr>
          <w:rFonts w:ascii="Times New Roman" w:eastAsia="Times New Roman" w:hAnsi="Times New Roman"/>
          <w:sz w:val="24"/>
          <w:szCs w:val="24"/>
        </w:rPr>
      </w:pPr>
    </w:p>
    <w:p w:rsidR="001F687E" w:rsidRPr="001F687E" w:rsidRDefault="00E62E47" w:rsidP="001F687E">
      <w:pPr>
        <w:pStyle w:val="ListParagraph"/>
        <w:numPr>
          <w:ilvl w:val="0"/>
          <w:numId w:val="19"/>
        </w:numPr>
        <w:tabs>
          <w:tab w:val="left" w:pos="720"/>
        </w:tabs>
        <w:spacing w:after="0" w:line="360" w:lineRule="auto"/>
        <w:jc w:val="both"/>
        <w:rPr>
          <w:rFonts w:ascii="Times New Roman" w:eastAsia="Times New Roman" w:hAnsi="Times New Roman"/>
          <w:sz w:val="24"/>
          <w:szCs w:val="24"/>
        </w:rPr>
      </w:pPr>
      <w:r w:rsidRPr="0028303F">
        <w:rPr>
          <w:rFonts w:ascii="Times New Roman" w:eastAsia="Times New Roman" w:hAnsi="Times New Roman"/>
          <w:b/>
          <w:sz w:val="24"/>
          <w:szCs w:val="24"/>
        </w:rPr>
        <w:t xml:space="preserve">Skills learned: </w:t>
      </w:r>
      <w:r w:rsidRPr="001F687E">
        <w:rPr>
          <w:rFonts w:ascii="Times New Roman" w:hAnsi="Times New Roman" w:cs="Times New Roman"/>
          <w:sz w:val="24"/>
          <w:szCs w:val="24"/>
        </w:rPr>
        <w:t>I have learned to work well as a team. Another side that I learned throughout my internship is to never be afraid to ask doubts. By asking questions I got answers.</w:t>
      </w:r>
      <w:r w:rsidR="001F687E">
        <w:rPr>
          <w:rFonts w:ascii="Times New Roman" w:hAnsi="Times New Roman" w:cs="Times New Roman"/>
          <w:sz w:val="24"/>
          <w:szCs w:val="24"/>
        </w:rPr>
        <w:t xml:space="preserve"> </w:t>
      </w:r>
      <w:r w:rsidRPr="001F687E">
        <w:rPr>
          <w:rFonts w:ascii="Times New Roman" w:hAnsi="Times New Roman" w:cs="Times New Roman"/>
          <w:sz w:val="24"/>
          <w:szCs w:val="24"/>
        </w:rPr>
        <w:t xml:space="preserve">I learnt to read the use-cases and understand the need and </w:t>
      </w:r>
      <w:r w:rsidR="00DD7E25" w:rsidRPr="001F687E">
        <w:rPr>
          <w:rFonts w:ascii="Times New Roman" w:hAnsi="Times New Roman" w:cs="Times New Roman"/>
          <w:sz w:val="24"/>
          <w:szCs w:val="24"/>
        </w:rPr>
        <w:t>analyse</w:t>
      </w:r>
      <w:r w:rsidRPr="001F687E">
        <w:rPr>
          <w:rFonts w:ascii="Times New Roman" w:hAnsi="Times New Roman" w:cs="Times New Roman"/>
          <w:sz w:val="24"/>
          <w:szCs w:val="24"/>
        </w:rPr>
        <w:t xml:space="preserve"> the problem and find solution to it. I had worked projects in group and group discussion helped me a lot in finding the solution because team work helps to get more ideas. Internships give students that hands-on experience they need.  I feel that worth internships are essential to develop key skills. It helped support my knowledge of responsibility, focus, energy and motivation.</w:t>
      </w:r>
    </w:p>
    <w:p w:rsidR="001F687E" w:rsidRPr="001F687E" w:rsidRDefault="001F687E" w:rsidP="001F687E">
      <w:pPr>
        <w:pStyle w:val="ListParagraph"/>
        <w:rPr>
          <w:rFonts w:ascii="Times New Roman" w:eastAsia="Times New Roman" w:hAnsi="Times New Roman"/>
          <w:b/>
          <w:sz w:val="24"/>
          <w:szCs w:val="24"/>
        </w:rPr>
      </w:pPr>
    </w:p>
    <w:p w:rsidR="00E62E47" w:rsidRPr="001F687E" w:rsidRDefault="00E62E47" w:rsidP="001F687E">
      <w:pPr>
        <w:pStyle w:val="ListParagraph"/>
        <w:numPr>
          <w:ilvl w:val="0"/>
          <w:numId w:val="19"/>
        </w:numPr>
        <w:tabs>
          <w:tab w:val="left" w:pos="720"/>
        </w:tabs>
        <w:spacing w:after="0" w:line="360" w:lineRule="auto"/>
        <w:jc w:val="both"/>
        <w:rPr>
          <w:rFonts w:ascii="Times New Roman" w:eastAsia="Times New Roman" w:hAnsi="Times New Roman"/>
          <w:sz w:val="24"/>
          <w:szCs w:val="24"/>
        </w:rPr>
      </w:pPr>
      <w:r w:rsidRPr="001F687E">
        <w:rPr>
          <w:rFonts w:ascii="Times New Roman" w:eastAsia="Times New Roman" w:hAnsi="Times New Roman"/>
          <w:b/>
          <w:sz w:val="24"/>
          <w:szCs w:val="24"/>
        </w:rPr>
        <w:t xml:space="preserve">Observed attitudes and gained values: </w:t>
      </w:r>
      <w:r w:rsidR="001F687E">
        <w:rPr>
          <w:rFonts w:ascii="Times New Roman" w:eastAsia="Times New Roman" w:hAnsi="Times New Roman" w:cs="Times New Roman"/>
          <w:sz w:val="24"/>
          <w:szCs w:val="24"/>
        </w:rPr>
        <w:t>The value that I have gained is to always work hard even if the</w:t>
      </w:r>
      <w:r w:rsidRPr="001F687E">
        <w:rPr>
          <w:rFonts w:ascii="Times New Roman" w:eastAsia="Times New Roman" w:hAnsi="Times New Roman" w:cs="Times New Roman"/>
          <w:sz w:val="24"/>
          <w:szCs w:val="24"/>
        </w:rPr>
        <w:t xml:space="preserve"> task is small a</w:t>
      </w:r>
      <w:r w:rsidR="001F687E">
        <w:rPr>
          <w:rFonts w:ascii="Times New Roman" w:eastAsia="Times New Roman" w:hAnsi="Times New Roman" w:cs="Times New Roman"/>
          <w:sz w:val="24"/>
          <w:szCs w:val="24"/>
        </w:rPr>
        <w:t xml:space="preserve">nd it seems unimportant. It </w:t>
      </w:r>
      <w:r w:rsidRPr="001F687E">
        <w:rPr>
          <w:rFonts w:ascii="Times New Roman" w:eastAsia="Times New Roman" w:hAnsi="Times New Roman" w:cs="Times New Roman"/>
          <w:sz w:val="24"/>
          <w:szCs w:val="24"/>
        </w:rPr>
        <w:t>help</w:t>
      </w:r>
      <w:r w:rsidR="001F687E">
        <w:rPr>
          <w:rFonts w:ascii="Times New Roman" w:eastAsia="Times New Roman" w:hAnsi="Times New Roman" w:cs="Times New Roman"/>
          <w:sz w:val="24"/>
          <w:szCs w:val="24"/>
        </w:rPr>
        <w:t>ed me</w:t>
      </w:r>
      <w:r w:rsidRPr="001F687E">
        <w:rPr>
          <w:rFonts w:ascii="Times New Roman" w:eastAsia="Times New Roman" w:hAnsi="Times New Roman" w:cs="Times New Roman"/>
          <w:sz w:val="24"/>
          <w:szCs w:val="24"/>
        </w:rPr>
        <w:t xml:space="preserve"> to build a good work </w:t>
      </w:r>
      <w:r w:rsidR="001F687E">
        <w:rPr>
          <w:rFonts w:ascii="Times New Roman" w:eastAsia="Times New Roman" w:hAnsi="Times New Roman" w:cs="Times New Roman"/>
          <w:sz w:val="24"/>
          <w:szCs w:val="24"/>
        </w:rPr>
        <w:t xml:space="preserve">idea, </w:t>
      </w:r>
      <w:proofErr w:type="gramStart"/>
      <w:r w:rsidR="001F687E">
        <w:rPr>
          <w:rFonts w:ascii="Times New Roman" w:eastAsia="Times New Roman" w:hAnsi="Times New Roman" w:cs="Times New Roman"/>
          <w:sz w:val="24"/>
          <w:szCs w:val="24"/>
        </w:rPr>
        <w:t>and  the</w:t>
      </w:r>
      <w:proofErr w:type="gramEnd"/>
      <w:r w:rsidR="001F687E">
        <w:rPr>
          <w:rFonts w:ascii="Times New Roman" w:eastAsia="Times New Roman" w:hAnsi="Times New Roman" w:cs="Times New Roman"/>
          <w:sz w:val="24"/>
          <w:szCs w:val="24"/>
        </w:rPr>
        <w:t xml:space="preserve"> effort could be seen. </w:t>
      </w:r>
      <w:r w:rsidR="00DD7E25" w:rsidRPr="001F687E">
        <w:rPr>
          <w:rFonts w:ascii="Times New Roman" w:eastAsia="Times New Roman" w:hAnsi="Times New Roman" w:cs="Times New Roman"/>
          <w:sz w:val="24"/>
          <w:szCs w:val="24"/>
        </w:rPr>
        <w:t>Co-workers</w:t>
      </w:r>
      <w:r w:rsidR="001F687E">
        <w:rPr>
          <w:rFonts w:ascii="Times New Roman" w:eastAsia="Times New Roman" w:hAnsi="Times New Roman" w:cs="Times New Roman"/>
          <w:sz w:val="24"/>
          <w:szCs w:val="24"/>
        </w:rPr>
        <w:t xml:space="preserve"> had a lot of experience and I</w:t>
      </w:r>
      <w:r w:rsidRPr="001F687E">
        <w:rPr>
          <w:rFonts w:ascii="Times New Roman" w:eastAsia="Times New Roman" w:hAnsi="Times New Roman" w:cs="Times New Roman"/>
          <w:sz w:val="24"/>
          <w:szCs w:val="24"/>
        </w:rPr>
        <w:t xml:space="preserve"> have talked to them and as</w:t>
      </w:r>
      <w:r w:rsidR="001F687E">
        <w:rPr>
          <w:rFonts w:ascii="Times New Roman" w:eastAsia="Times New Roman" w:hAnsi="Times New Roman" w:cs="Times New Roman"/>
          <w:sz w:val="24"/>
          <w:szCs w:val="24"/>
        </w:rPr>
        <w:t>ked some advice they have for me. I</w:t>
      </w:r>
      <w:r w:rsidRPr="001F687E">
        <w:rPr>
          <w:rFonts w:ascii="Times New Roman" w:eastAsia="Times New Roman" w:hAnsi="Times New Roman" w:cs="Times New Roman"/>
          <w:sz w:val="24"/>
          <w:szCs w:val="24"/>
        </w:rPr>
        <w:t xml:space="preserve"> could learn a lot and get more ideas. I think this internship is extremely cherished to me. Internship enhanced my skill and ability to work in a team. Internship allowed me to gain   experience and develop interpersonal skills which made me an attractive candidate.</w:t>
      </w:r>
    </w:p>
    <w:p w:rsidR="00E62E47" w:rsidRPr="00E62E47" w:rsidRDefault="00E62E47" w:rsidP="00E62E47">
      <w:pPr>
        <w:spacing w:line="360" w:lineRule="auto"/>
        <w:rPr>
          <w:rFonts w:ascii="Times New Roman" w:eastAsia="Times New Roman" w:hAnsi="Times New Roman"/>
          <w:sz w:val="24"/>
          <w:szCs w:val="24"/>
        </w:rPr>
      </w:pPr>
    </w:p>
    <w:p w:rsidR="001F687E" w:rsidRDefault="001F687E" w:rsidP="001F687E">
      <w:pPr>
        <w:tabs>
          <w:tab w:val="left" w:pos="720"/>
        </w:tabs>
        <w:spacing w:after="0" w:line="360" w:lineRule="auto"/>
        <w:ind w:right="20"/>
        <w:jc w:val="both"/>
        <w:rPr>
          <w:rFonts w:ascii="Times New Roman" w:eastAsia="Times New Roman" w:hAnsi="Times New Roman"/>
          <w:sz w:val="24"/>
          <w:szCs w:val="24"/>
        </w:rPr>
      </w:pPr>
    </w:p>
    <w:p w:rsidR="001F687E" w:rsidRDefault="001F687E" w:rsidP="001F687E">
      <w:pPr>
        <w:tabs>
          <w:tab w:val="left" w:pos="720"/>
        </w:tabs>
        <w:spacing w:after="0" w:line="360" w:lineRule="auto"/>
        <w:ind w:right="20"/>
        <w:jc w:val="both"/>
        <w:rPr>
          <w:rFonts w:ascii="Times New Roman" w:eastAsia="Times New Roman" w:hAnsi="Times New Roman"/>
          <w:sz w:val="24"/>
          <w:szCs w:val="24"/>
        </w:rPr>
      </w:pPr>
    </w:p>
    <w:p w:rsidR="001F687E" w:rsidRDefault="001F687E" w:rsidP="001F687E">
      <w:pPr>
        <w:tabs>
          <w:tab w:val="left" w:pos="720"/>
        </w:tabs>
        <w:spacing w:after="0" w:line="360" w:lineRule="auto"/>
        <w:ind w:right="20"/>
        <w:jc w:val="both"/>
        <w:rPr>
          <w:rFonts w:ascii="Times New Roman" w:eastAsia="Times New Roman" w:hAnsi="Times New Roman"/>
          <w:sz w:val="24"/>
          <w:szCs w:val="24"/>
        </w:rPr>
      </w:pPr>
    </w:p>
    <w:p w:rsidR="001F687E" w:rsidRPr="001F687E" w:rsidRDefault="001F687E" w:rsidP="001F687E">
      <w:pPr>
        <w:tabs>
          <w:tab w:val="left" w:pos="720"/>
        </w:tabs>
        <w:spacing w:after="0" w:line="360" w:lineRule="auto"/>
        <w:ind w:right="20"/>
        <w:jc w:val="both"/>
        <w:rPr>
          <w:rFonts w:ascii="Times New Roman" w:eastAsia="Times New Roman" w:hAnsi="Times New Roman"/>
          <w:sz w:val="24"/>
          <w:szCs w:val="24"/>
        </w:rPr>
      </w:pPr>
    </w:p>
    <w:p w:rsidR="00E62E47" w:rsidRPr="001F687E" w:rsidRDefault="00E62E47" w:rsidP="001F687E">
      <w:pPr>
        <w:pStyle w:val="ListParagraph"/>
        <w:numPr>
          <w:ilvl w:val="0"/>
          <w:numId w:val="19"/>
        </w:numPr>
        <w:tabs>
          <w:tab w:val="left" w:pos="720"/>
        </w:tabs>
        <w:spacing w:after="0" w:line="360" w:lineRule="auto"/>
        <w:ind w:right="20"/>
        <w:jc w:val="both"/>
        <w:rPr>
          <w:rFonts w:ascii="Times New Roman" w:eastAsia="Times New Roman" w:hAnsi="Times New Roman"/>
          <w:sz w:val="24"/>
          <w:szCs w:val="24"/>
        </w:rPr>
      </w:pPr>
      <w:r w:rsidRPr="0028303F">
        <w:rPr>
          <w:rFonts w:ascii="Times New Roman" w:eastAsia="Times New Roman" w:hAnsi="Times New Roman"/>
          <w:b/>
          <w:sz w:val="24"/>
          <w:szCs w:val="24"/>
        </w:rPr>
        <w:lastRenderedPageBreak/>
        <w:t>The most challenging task performed:</w:t>
      </w:r>
      <w:r w:rsidR="001F687E">
        <w:rPr>
          <w:rFonts w:ascii="Times New Roman" w:eastAsia="Times New Roman" w:hAnsi="Times New Roman"/>
          <w:b/>
          <w:sz w:val="24"/>
          <w:szCs w:val="24"/>
        </w:rPr>
        <w:t xml:space="preserve"> </w:t>
      </w:r>
      <w:r w:rsidRPr="001F687E">
        <w:rPr>
          <w:rFonts w:ascii="Times New Roman" w:eastAsia="Times New Roman" w:hAnsi="Times New Roman"/>
          <w:sz w:val="24"/>
          <w:szCs w:val="24"/>
        </w:rPr>
        <w:t xml:space="preserve">The most challenge </w:t>
      </w:r>
      <w:r w:rsidR="00AF1009" w:rsidRPr="001F687E">
        <w:rPr>
          <w:rFonts w:ascii="Times New Roman" w:eastAsia="Times New Roman" w:hAnsi="Times New Roman"/>
          <w:sz w:val="24"/>
          <w:szCs w:val="24"/>
        </w:rPr>
        <w:t xml:space="preserve">task was to learn to work with </w:t>
      </w:r>
      <w:r w:rsidR="00DD7E25" w:rsidRPr="001F687E">
        <w:rPr>
          <w:rFonts w:ascii="Times New Roman" w:eastAsia="Times New Roman" w:hAnsi="Times New Roman"/>
          <w:sz w:val="24"/>
          <w:szCs w:val="24"/>
        </w:rPr>
        <w:t>resilience</w:t>
      </w:r>
      <w:r w:rsidR="00AF1009" w:rsidRPr="001F687E">
        <w:rPr>
          <w:rFonts w:ascii="Times New Roman" w:eastAsia="Times New Roman" w:hAnsi="Times New Roman"/>
          <w:sz w:val="24"/>
          <w:szCs w:val="24"/>
        </w:rPr>
        <w:t xml:space="preserve"> and patience. While working on the logic of </w:t>
      </w:r>
      <w:r w:rsidR="00446262">
        <w:rPr>
          <w:rFonts w:ascii="Times New Roman" w:eastAsia="Times New Roman" w:hAnsi="Times New Roman"/>
          <w:sz w:val="24"/>
          <w:szCs w:val="24"/>
        </w:rPr>
        <w:t>face recognition,</w:t>
      </w:r>
      <w:r w:rsidR="00AF1009" w:rsidRPr="001F687E">
        <w:rPr>
          <w:rFonts w:ascii="Times New Roman" w:eastAsia="Times New Roman" w:hAnsi="Times New Roman"/>
          <w:sz w:val="24"/>
          <w:szCs w:val="24"/>
        </w:rPr>
        <w:t xml:space="preserve"> I really felt that I might not be able to achieve with what I wanted to with the results but after tireless work, it has all been worth it. Also, to sit for hours without much break and to continuously work towards the development of the project was challenging as well but it moulded me in a better way.</w:t>
      </w:r>
    </w:p>
    <w:p w:rsidR="00E62E47" w:rsidRDefault="00E62E47"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AF1009" w:rsidRDefault="00AF1009" w:rsidP="00E62E47">
      <w:pPr>
        <w:spacing w:line="280" w:lineRule="exact"/>
        <w:rPr>
          <w:rFonts w:ascii="Times New Roman" w:eastAsia="Times New Roman" w:hAnsi="Times New Roman"/>
        </w:rPr>
      </w:pPr>
    </w:p>
    <w:p w:rsidR="001F687E" w:rsidRDefault="001F687E" w:rsidP="00E62E47">
      <w:pPr>
        <w:spacing w:line="280" w:lineRule="exact"/>
        <w:rPr>
          <w:rFonts w:ascii="Times New Roman" w:eastAsia="Times New Roman" w:hAnsi="Times New Roman"/>
          <w:b/>
          <w:sz w:val="32"/>
          <w:szCs w:val="32"/>
        </w:rPr>
      </w:pPr>
    </w:p>
    <w:p w:rsidR="00FA2AF6" w:rsidRDefault="00FA2AF6" w:rsidP="001F687E">
      <w:pPr>
        <w:spacing w:line="280" w:lineRule="exact"/>
        <w:rPr>
          <w:rFonts w:ascii="Times New Roman" w:eastAsia="Times New Roman" w:hAnsi="Times New Roman"/>
          <w:b/>
          <w:sz w:val="28"/>
          <w:szCs w:val="32"/>
        </w:rPr>
      </w:pPr>
    </w:p>
    <w:p w:rsidR="00FA2AF6" w:rsidRDefault="00FA2AF6" w:rsidP="001F687E">
      <w:pPr>
        <w:spacing w:line="280" w:lineRule="exact"/>
        <w:rPr>
          <w:rFonts w:ascii="Times New Roman" w:eastAsia="Times New Roman" w:hAnsi="Times New Roman"/>
          <w:b/>
          <w:sz w:val="28"/>
          <w:szCs w:val="32"/>
        </w:rPr>
      </w:pPr>
    </w:p>
    <w:p w:rsidR="001F687E" w:rsidRDefault="00AF1009" w:rsidP="001F687E">
      <w:pPr>
        <w:spacing w:line="280" w:lineRule="exact"/>
        <w:rPr>
          <w:rFonts w:ascii="Times New Roman" w:eastAsia="Times New Roman" w:hAnsi="Times New Roman"/>
          <w:b/>
          <w:sz w:val="28"/>
          <w:szCs w:val="32"/>
        </w:rPr>
      </w:pPr>
      <w:r w:rsidRPr="001F687E">
        <w:rPr>
          <w:rFonts w:ascii="Times New Roman" w:eastAsia="Times New Roman" w:hAnsi="Times New Roman"/>
          <w:b/>
          <w:sz w:val="28"/>
          <w:szCs w:val="32"/>
        </w:rPr>
        <w:lastRenderedPageBreak/>
        <w:t>CHAPTER 6</w:t>
      </w:r>
    </w:p>
    <w:p w:rsidR="005248A2" w:rsidRDefault="005248A2" w:rsidP="001F687E">
      <w:pPr>
        <w:spacing w:line="280" w:lineRule="exact"/>
        <w:jc w:val="center"/>
        <w:rPr>
          <w:rFonts w:ascii="Times New Roman" w:eastAsia="Times New Roman" w:hAnsi="Times New Roman"/>
          <w:b/>
          <w:sz w:val="32"/>
          <w:szCs w:val="26"/>
        </w:rPr>
      </w:pPr>
    </w:p>
    <w:p w:rsidR="00E62E47" w:rsidRPr="001F687E" w:rsidRDefault="00AF1009" w:rsidP="001F687E">
      <w:pPr>
        <w:spacing w:line="280" w:lineRule="exact"/>
        <w:jc w:val="center"/>
        <w:rPr>
          <w:rFonts w:ascii="Times New Roman" w:eastAsia="Times New Roman" w:hAnsi="Times New Roman"/>
          <w:b/>
          <w:sz w:val="28"/>
          <w:szCs w:val="32"/>
        </w:rPr>
      </w:pPr>
      <w:r w:rsidRPr="001F687E">
        <w:rPr>
          <w:rFonts w:ascii="Times New Roman" w:eastAsia="Times New Roman" w:hAnsi="Times New Roman"/>
          <w:b/>
          <w:sz w:val="32"/>
          <w:szCs w:val="26"/>
        </w:rPr>
        <w:t>STR</w:t>
      </w:r>
      <w:r w:rsidR="001F687E">
        <w:rPr>
          <w:rFonts w:ascii="Times New Roman" w:eastAsia="Times New Roman" w:hAnsi="Times New Roman"/>
          <w:b/>
          <w:sz w:val="32"/>
          <w:szCs w:val="26"/>
        </w:rPr>
        <w:t>ENGTH,</w:t>
      </w:r>
      <w:r w:rsidR="00CE669B">
        <w:rPr>
          <w:rFonts w:ascii="Times New Roman" w:eastAsia="Times New Roman" w:hAnsi="Times New Roman"/>
          <w:b/>
          <w:sz w:val="32"/>
          <w:szCs w:val="26"/>
        </w:rPr>
        <w:t xml:space="preserve"> </w:t>
      </w:r>
      <w:r w:rsidR="001F687E">
        <w:rPr>
          <w:rFonts w:ascii="Times New Roman" w:eastAsia="Times New Roman" w:hAnsi="Times New Roman"/>
          <w:b/>
          <w:sz w:val="32"/>
          <w:szCs w:val="26"/>
        </w:rPr>
        <w:t>WEAKNESS,</w:t>
      </w:r>
      <w:r w:rsidR="00CE669B">
        <w:rPr>
          <w:rFonts w:ascii="Times New Roman" w:eastAsia="Times New Roman" w:hAnsi="Times New Roman"/>
          <w:b/>
          <w:sz w:val="32"/>
          <w:szCs w:val="26"/>
        </w:rPr>
        <w:t xml:space="preserve"> </w:t>
      </w:r>
      <w:r w:rsidR="001F687E">
        <w:rPr>
          <w:rFonts w:ascii="Times New Roman" w:eastAsia="Times New Roman" w:hAnsi="Times New Roman"/>
          <w:b/>
          <w:sz w:val="32"/>
          <w:szCs w:val="26"/>
        </w:rPr>
        <w:t>OPPORTUNITIES,</w:t>
      </w:r>
      <w:r w:rsidR="00CE669B">
        <w:rPr>
          <w:rFonts w:ascii="Times New Roman" w:eastAsia="Times New Roman" w:hAnsi="Times New Roman"/>
          <w:b/>
          <w:sz w:val="32"/>
          <w:szCs w:val="26"/>
        </w:rPr>
        <w:t xml:space="preserve"> </w:t>
      </w:r>
      <w:r w:rsidR="001F687E">
        <w:rPr>
          <w:rFonts w:ascii="Times New Roman" w:eastAsia="Times New Roman" w:hAnsi="Times New Roman"/>
          <w:b/>
          <w:sz w:val="32"/>
          <w:szCs w:val="26"/>
        </w:rPr>
        <w:t>THREAT</w:t>
      </w:r>
      <w:r w:rsidRPr="001F687E">
        <w:rPr>
          <w:rFonts w:ascii="Times New Roman" w:eastAsia="Times New Roman" w:hAnsi="Times New Roman"/>
          <w:b/>
          <w:sz w:val="32"/>
          <w:szCs w:val="26"/>
        </w:rPr>
        <w:t>(SWOT)ANALYSIS</w:t>
      </w:r>
    </w:p>
    <w:p w:rsidR="00AF1009" w:rsidRDefault="00AF1009" w:rsidP="00E62E47">
      <w:pPr>
        <w:spacing w:line="285" w:lineRule="exact"/>
        <w:rPr>
          <w:rFonts w:ascii="Times New Roman" w:eastAsia="Times New Roman" w:hAnsi="Times New Roman"/>
          <w:b/>
          <w:sz w:val="26"/>
          <w:szCs w:val="26"/>
        </w:rPr>
      </w:pPr>
    </w:p>
    <w:p w:rsidR="00AF1009" w:rsidRPr="00AF1009" w:rsidRDefault="00AF1009" w:rsidP="00E540F6">
      <w:pPr>
        <w:tabs>
          <w:tab w:val="left" w:pos="720"/>
        </w:tabs>
        <w:spacing w:line="360" w:lineRule="auto"/>
        <w:ind w:right="20"/>
        <w:jc w:val="both"/>
        <w:rPr>
          <w:rFonts w:ascii="Times New Roman" w:hAnsi="Times New Roman" w:cs="Times New Roman"/>
        </w:rPr>
      </w:pPr>
      <w:r w:rsidRPr="00AF1009">
        <w:rPr>
          <w:rFonts w:ascii="Times New Roman" w:hAnsi="Times New Roman" w:cs="Times New Roman"/>
          <w:b/>
          <w:sz w:val="24"/>
          <w:szCs w:val="24"/>
        </w:rPr>
        <w:t>STRENGTH</w:t>
      </w:r>
    </w:p>
    <w:p w:rsidR="00AF1009" w:rsidRPr="00AF1009" w:rsidRDefault="00E540F6" w:rsidP="00E540F6">
      <w:pPr>
        <w:tabs>
          <w:tab w:val="left" w:pos="720"/>
        </w:tabs>
        <w:spacing w:line="360" w:lineRule="auto"/>
        <w:ind w:right="20"/>
        <w:jc w:val="both"/>
        <w:rPr>
          <w:rFonts w:ascii="Times New Roman" w:hAnsi="Times New Roman" w:cs="Times New Roman"/>
        </w:rPr>
      </w:pPr>
      <w:r>
        <w:rPr>
          <w:rFonts w:ascii="Times New Roman" w:hAnsi="Times New Roman" w:cs="Times New Roman"/>
          <w:sz w:val="24"/>
          <w:szCs w:val="24"/>
        </w:rPr>
        <w:t>F</w:t>
      </w:r>
      <w:r w:rsidR="00AF1009" w:rsidRPr="00AF1009">
        <w:rPr>
          <w:rFonts w:ascii="Times New Roman" w:hAnsi="Times New Roman" w:cs="Times New Roman"/>
          <w:sz w:val="24"/>
          <w:szCs w:val="24"/>
        </w:rPr>
        <w:t xml:space="preserve">rom doing this internship, it helped me in identifying my strengths, weakness, the </w:t>
      </w:r>
      <w:r w:rsidRPr="00AF1009">
        <w:rPr>
          <w:rFonts w:ascii="Times New Roman" w:hAnsi="Times New Roman" w:cs="Times New Roman"/>
          <w:sz w:val="24"/>
          <w:szCs w:val="24"/>
        </w:rPr>
        <w:t>opportunities</w:t>
      </w:r>
      <w:r w:rsidR="00AF1009" w:rsidRPr="00AF1009">
        <w:rPr>
          <w:rFonts w:ascii="Times New Roman" w:hAnsi="Times New Roman" w:cs="Times New Roman"/>
          <w:sz w:val="24"/>
          <w:szCs w:val="24"/>
        </w:rPr>
        <w:t xml:space="preserve"> and the threats</w:t>
      </w:r>
      <w:r>
        <w:rPr>
          <w:rFonts w:ascii="Times New Roman" w:hAnsi="Times New Roman" w:cs="Times New Roman"/>
          <w:sz w:val="24"/>
          <w:szCs w:val="24"/>
        </w:rPr>
        <w:t xml:space="preserve">. </w:t>
      </w:r>
      <w:r w:rsidR="00AF1009" w:rsidRPr="00AF1009">
        <w:rPr>
          <w:rFonts w:ascii="Times New Roman" w:hAnsi="Times New Roman" w:cs="Times New Roman"/>
          <w:sz w:val="24"/>
          <w:szCs w:val="24"/>
        </w:rPr>
        <w:t xml:space="preserve">It also means that we have learned many things. My strength in the internship is </w:t>
      </w:r>
      <w:r>
        <w:rPr>
          <w:rFonts w:ascii="Times New Roman" w:hAnsi="Times New Roman" w:cs="Times New Roman"/>
          <w:sz w:val="24"/>
          <w:szCs w:val="24"/>
        </w:rPr>
        <w:t>that I a</w:t>
      </w:r>
      <w:r w:rsidR="00AF1009" w:rsidRPr="00AF1009">
        <w:rPr>
          <w:rFonts w:ascii="Times New Roman" w:hAnsi="Times New Roman" w:cs="Times New Roman"/>
          <w:sz w:val="24"/>
          <w:szCs w:val="24"/>
        </w:rPr>
        <w:t>m a good team builder</w:t>
      </w:r>
      <w:r>
        <w:rPr>
          <w:rFonts w:ascii="Times New Roman" w:hAnsi="Times New Roman" w:cs="Times New Roman"/>
          <w:sz w:val="24"/>
          <w:szCs w:val="24"/>
        </w:rPr>
        <w:t xml:space="preserve">. </w:t>
      </w:r>
      <w:r w:rsidR="00AF1009" w:rsidRPr="00AF1009">
        <w:rPr>
          <w:rFonts w:ascii="Times New Roman" w:hAnsi="Times New Roman" w:cs="Times New Roman"/>
          <w:sz w:val="24"/>
          <w:szCs w:val="24"/>
        </w:rPr>
        <w:t>We worked with the superior and the staffs.</w:t>
      </w:r>
      <w:r w:rsidR="0028303F">
        <w:rPr>
          <w:rFonts w:ascii="Times New Roman" w:hAnsi="Times New Roman" w:cs="Times New Roman"/>
          <w:sz w:val="24"/>
          <w:szCs w:val="24"/>
        </w:rPr>
        <w:t xml:space="preserve"> </w:t>
      </w:r>
      <w:r w:rsidR="00AF1009" w:rsidRPr="00AF1009">
        <w:rPr>
          <w:rFonts w:ascii="Times New Roman" w:hAnsi="Times New Roman" w:cs="Times New Roman"/>
          <w:sz w:val="24"/>
          <w:szCs w:val="24"/>
        </w:rPr>
        <w:t>We worked in a team.</w:t>
      </w:r>
      <w:r w:rsidR="0028303F">
        <w:rPr>
          <w:rFonts w:ascii="Times New Roman" w:hAnsi="Times New Roman" w:cs="Times New Roman"/>
          <w:sz w:val="24"/>
          <w:szCs w:val="24"/>
        </w:rPr>
        <w:t xml:space="preserve"> </w:t>
      </w:r>
      <w:r w:rsidR="00AF1009" w:rsidRPr="00AF1009">
        <w:rPr>
          <w:rFonts w:ascii="Times New Roman" w:hAnsi="Times New Roman" w:cs="Times New Roman"/>
          <w:sz w:val="24"/>
          <w:szCs w:val="24"/>
        </w:rPr>
        <w:t xml:space="preserve">As a member of </w:t>
      </w:r>
      <w:r w:rsidRPr="00AF1009">
        <w:rPr>
          <w:rFonts w:ascii="Times New Roman" w:hAnsi="Times New Roman" w:cs="Times New Roman"/>
          <w:sz w:val="24"/>
          <w:szCs w:val="24"/>
        </w:rPr>
        <w:t>team,</w:t>
      </w:r>
      <w:r w:rsidR="00AF1009" w:rsidRPr="00AF1009">
        <w:rPr>
          <w:rFonts w:ascii="Times New Roman" w:hAnsi="Times New Roman" w:cs="Times New Roman"/>
          <w:sz w:val="24"/>
          <w:szCs w:val="24"/>
        </w:rPr>
        <w:t xml:space="preserve"> I</w:t>
      </w:r>
      <w:r w:rsidR="0028303F">
        <w:rPr>
          <w:rFonts w:ascii="Times New Roman" w:hAnsi="Times New Roman" w:cs="Times New Roman"/>
          <w:sz w:val="24"/>
          <w:szCs w:val="24"/>
        </w:rPr>
        <w:t xml:space="preserve"> </w:t>
      </w:r>
      <w:r w:rsidR="00AF1009" w:rsidRPr="00AF1009">
        <w:rPr>
          <w:rFonts w:ascii="Times New Roman" w:hAnsi="Times New Roman" w:cs="Times New Roman"/>
          <w:sz w:val="24"/>
          <w:szCs w:val="24"/>
        </w:rPr>
        <w:t>am responsible in group discussion and giving my own opinions.</w:t>
      </w:r>
      <w:r w:rsidR="0028303F">
        <w:rPr>
          <w:rFonts w:ascii="Times New Roman" w:hAnsi="Times New Roman" w:cs="Times New Roman"/>
          <w:sz w:val="24"/>
          <w:szCs w:val="24"/>
        </w:rPr>
        <w:t xml:space="preserve"> </w:t>
      </w:r>
      <w:r w:rsidR="00AF1009" w:rsidRPr="00AF1009">
        <w:rPr>
          <w:rFonts w:ascii="Times New Roman" w:hAnsi="Times New Roman" w:cs="Times New Roman"/>
          <w:sz w:val="24"/>
          <w:szCs w:val="24"/>
        </w:rPr>
        <w:t>If there was anything that I am not able to understand I would ask</w:t>
      </w:r>
      <w:r>
        <w:rPr>
          <w:rFonts w:ascii="Times New Roman" w:hAnsi="Times New Roman" w:cs="Times New Roman"/>
          <w:sz w:val="24"/>
          <w:szCs w:val="24"/>
        </w:rPr>
        <w:t xml:space="preserve">, </w:t>
      </w:r>
      <w:r w:rsidR="00AF1009" w:rsidRPr="00AF1009">
        <w:rPr>
          <w:rFonts w:ascii="Times New Roman" w:hAnsi="Times New Roman" w:cs="Times New Roman"/>
          <w:sz w:val="24"/>
          <w:szCs w:val="24"/>
        </w:rPr>
        <w:t xml:space="preserve">besides that I am a cooperative person. I </w:t>
      </w:r>
      <w:r w:rsidRPr="00AF1009">
        <w:rPr>
          <w:rFonts w:ascii="Times New Roman" w:hAnsi="Times New Roman" w:cs="Times New Roman"/>
          <w:sz w:val="24"/>
          <w:szCs w:val="24"/>
        </w:rPr>
        <w:t>can</w:t>
      </w:r>
      <w:r w:rsidR="00AF1009" w:rsidRPr="00AF1009">
        <w:rPr>
          <w:rFonts w:ascii="Times New Roman" w:hAnsi="Times New Roman" w:cs="Times New Roman"/>
          <w:sz w:val="24"/>
          <w:szCs w:val="24"/>
        </w:rPr>
        <w:t xml:space="preserve"> give cooperation to anyone. I am also approachable and an easily adaptable person because I </w:t>
      </w:r>
      <w:r w:rsidRPr="00AF1009">
        <w:rPr>
          <w:rFonts w:ascii="Times New Roman" w:hAnsi="Times New Roman" w:cs="Times New Roman"/>
          <w:sz w:val="24"/>
          <w:szCs w:val="24"/>
        </w:rPr>
        <w:t>can</w:t>
      </w:r>
      <w:r w:rsidR="00AF1009" w:rsidRPr="00AF1009">
        <w:rPr>
          <w:rFonts w:ascii="Times New Roman" w:hAnsi="Times New Roman" w:cs="Times New Roman"/>
          <w:sz w:val="24"/>
          <w:szCs w:val="24"/>
        </w:rPr>
        <w:t xml:space="preserve"> approach the branches staff and I am able to adapt with different situation easily.</w:t>
      </w:r>
    </w:p>
    <w:p w:rsidR="00AF1009" w:rsidRDefault="00AF1009" w:rsidP="00E540F6">
      <w:pPr>
        <w:tabs>
          <w:tab w:val="left" w:pos="720"/>
        </w:tabs>
        <w:spacing w:line="360" w:lineRule="auto"/>
        <w:ind w:right="20"/>
        <w:jc w:val="both"/>
        <w:rPr>
          <w:rFonts w:ascii="Times New Roman" w:hAnsi="Times New Roman" w:cs="Times New Roman"/>
          <w:b/>
          <w:sz w:val="24"/>
          <w:szCs w:val="24"/>
        </w:rPr>
      </w:pPr>
    </w:p>
    <w:p w:rsidR="00AF1009" w:rsidRPr="00AF1009" w:rsidRDefault="00AF1009" w:rsidP="00E540F6">
      <w:pPr>
        <w:tabs>
          <w:tab w:val="left" w:pos="720"/>
        </w:tabs>
        <w:spacing w:line="360" w:lineRule="auto"/>
        <w:ind w:right="20"/>
        <w:jc w:val="both"/>
        <w:rPr>
          <w:rFonts w:ascii="Times New Roman" w:hAnsi="Times New Roman" w:cs="Times New Roman"/>
        </w:rPr>
      </w:pPr>
      <w:r w:rsidRPr="00AF1009">
        <w:rPr>
          <w:rFonts w:ascii="Times New Roman" w:hAnsi="Times New Roman" w:cs="Times New Roman"/>
          <w:b/>
          <w:sz w:val="24"/>
          <w:szCs w:val="24"/>
        </w:rPr>
        <w:t>WEAKNESS</w:t>
      </w:r>
    </w:p>
    <w:p w:rsidR="00AF1009" w:rsidRPr="00AF1009" w:rsidRDefault="00AF1009" w:rsidP="00E540F6">
      <w:pPr>
        <w:tabs>
          <w:tab w:val="left" w:pos="720"/>
        </w:tabs>
        <w:spacing w:line="360" w:lineRule="auto"/>
        <w:ind w:right="20"/>
        <w:jc w:val="both"/>
        <w:rPr>
          <w:rFonts w:ascii="Times New Roman" w:hAnsi="Times New Roman" w:cs="Times New Roman"/>
        </w:rPr>
      </w:pPr>
      <w:r w:rsidRPr="00AF1009">
        <w:rPr>
          <w:rFonts w:ascii="Times New Roman" w:hAnsi="Times New Roman" w:cs="Times New Roman"/>
          <w:sz w:val="24"/>
          <w:szCs w:val="24"/>
        </w:rPr>
        <w:t>My weakn</w:t>
      </w:r>
      <w:r w:rsidR="0028303F">
        <w:rPr>
          <w:rFonts w:ascii="Times New Roman" w:hAnsi="Times New Roman" w:cs="Times New Roman"/>
          <w:sz w:val="24"/>
          <w:szCs w:val="24"/>
        </w:rPr>
        <w:t>ess during internship were, I was</w:t>
      </w:r>
      <w:r w:rsidRPr="00AF1009">
        <w:rPr>
          <w:rFonts w:ascii="Times New Roman" w:hAnsi="Times New Roman" w:cs="Times New Roman"/>
          <w:sz w:val="24"/>
          <w:szCs w:val="24"/>
        </w:rPr>
        <w:t xml:space="preserve"> not comfortable to work under </w:t>
      </w:r>
      <w:r w:rsidR="00E540F6" w:rsidRPr="00AF1009">
        <w:rPr>
          <w:rFonts w:ascii="Times New Roman" w:hAnsi="Times New Roman" w:cs="Times New Roman"/>
          <w:sz w:val="24"/>
          <w:szCs w:val="24"/>
        </w:rPr>
        <w:t>pressure. Before</w:t>
      </w:r>
      <w:r w:rsidRPr="00AF1009">
        <w:rPr>
          <w:rFonts w:ascii="Times New Roman" w:hAnsi="Times New Roman" w:cs="Times New Roman"/>
          <w:sz w:val="24"/>
          <w:szCs w:val="24"/>
        </w:rPr>
        <w:t xml:space="preserve"> this, I thought I am someone that is com</w:t>
      </w:r>
      <w:r w:rsidR="0028303F">
        <w:rPr>
          <w:rFonts w:ascii="Times New Roman" w:hAnsi="Times New Roman" w:cs="Times New Roman"/>
          <w:sz w:val="24"/>
          <w:szCs w:val="24"/>
        </w:rPr>
        <w:t xml:space="preserve">petent to work under pressure. </w:t>
      </w:r>
      <w:r w:rsidR="00183298">
        <w:rPr>
          <w:rFonts w:ascii="Times New Roman" w:hAnsi="Times New Roman" w:cs="Times New Roman"/>
          <w:sz w:val="24"/>
          <w:szCs w:val="24"/>
        </w:rPr>
        <w:t>S</w:t>
      </w:r>
      <w:r w:rsidRPr="00AF1009">
        <w:rPr>
          <w:rFonts w:ascii="Times New Roman" w:hAnsi="Times New Roman" w:cs="Times New Roman"/>
          <w:sz w:val="24"/>
          <w:szCs w:val="24"/>
        </w:rPr>
        <w:t xml:space="preserve">ince </w:t>
      </w:r>
      <w:r w:rsidR="00E540F6">
        <w:rPr>
          <w:rFonts w:ascii="Times New Roman" w:hAnsi="Times New Roman" w:cs="Times New Roman"/>
          <w:sz w:val="24"/>
          <w:szCs w:val="24"/>
        </w:rPr>
        <w:t xml:space="preserve">I </w:t>
      </w:r>
      <w:r w:rsidRPr="00AF1009">
        <w:rPr>
          <w:rFonts w:ascii="Times New Roman" w:hAnsi="Times New Roman" w:cs="Times New Roman"/>
          <w:sz w:val="24"/>
          <w:szCs w:val="24"/>
        </w:rPr>
        <w:t>am still new in the field,</w:t>
      </w:r>
      <w:r w:rsidR="00E540F6">
        <w:rPr>
          <w:rFonts w:ascii="Times New Roman" w:hAnsi="Times New Roman" w:cs="Times New Roman"/>
          <w:sz w:val="24"/>
          <w:szCs w:val="24"/>
        </w:rPr>
        <w:t xml:space="preserve"> I </w:t>
      </w:r>
      <w:r w:rsidRPr="00AF1009">
        <w:rPr>
          <w:rFonts w:ascii="Times New Roman" w:hAnsi="Times New Roman" w:cs="Times New Roman"/>
          <w:sz w:val="24"/>
          <w:szCs w:val="24"/>
        </w:rPr>
        <w:t>am lacking in terms of planning, making decisions and business plan. I</w:t>
      </w:r>
      <w:r w:rsidR="00183298">
        <w:rPr>
          <w:rFonts w:ascii="Times New Roman" w:hAnsi="Times New Roman" w:cs="Times New Roman"/>
          <w:sz w:val="24"/>
          <w:szCs w:val="24"/>
        </w:rPr>
        <w:t xml:space="preserve"> </w:t>
      </w:r>
      <w:r w:rsidRPr="00AF1009">
        <w:rPr>
          <w:rFonts w:ascii="Times New Roman" w:hAnsi="Times New Roman" w:cs="Times New Roman"/>
          <w:sz w:val="24"/>
          <w:szCs w:val="24"/>
        </w:rPr>
        <w:t>am quite weak in receiving information therefore I need to carefully listen to what guide brief</w:t>
      </w:r>
      <w:r w:rsidR="00E540F6">
        <w:rPr>
          <w:rFonts w:ascii="Times New Roman" w:hAnsi="Times New Roman" w:cs="Times New Roman"/>
          <w:sz w:val="24"/>
          <w:szCs w:val="24"/>
        </w:rPr>
        <w:t>s</w:t>
      </w:r>
      <w:r w:rsidRPr="00AF1009">
        <w:rPr>
          <w:rFonts w:ascii="Times New Roman" w:hAnsi="Times New Roman" w:cs="Times New Roman"/>
          <w:sz w:val="24"/>
          <w:szCs w:val="24"/>
        </w:rPr>
        <w:t xml:space="preserve"> out to me and I need to take note immediately what ha</w:t>
      </w:r>
      <w:r w:rsidR="00E540F6">
        <w:rPr>
          <w:rFonts w:ascii="Times New Roman" w:hAnsi="Times New Roman" w:cs="Times New Roman"/>
          <w:sz w:val="24"/>
          <w:szCs w:val="24"/>
        </w:rPr>
        <w:t>s</w:t>
      </w:r>
      <w:r w:rsidRPr="00AF1009">
        <w:rPr>
          <w:rFonts w:ascii="Times New Roman" w:hAnsi="Times New Roman" w:cs="Times New Roman"/>
          <w:sz w:val="24"/>
          <w:szCs w:val="24"/>
        </w:rPr>
        <w:t xml:space="preserve"> been assigned to me.</w:t>
      </w:r>
    </w:p>
    <w:p w:rsidR="00E540F6" w:rsidRDefault="00E540F6" w:rsidP="00E540F6">
      <w:pPr>
        <w:spacing w:line="360" w:lineRule="auto"/>
        <w:jc w:val="both"/>
        <w:rPr>
          <w:rFonts w:ascii="Times New Roman" w:hAnsi="Times New Roman" w:cs="Times New Roman"/>
          <w:b/>
          <w:sz w:val="24"/>
          <w:szCs w:val="24"/>
        </w:rPr>
      </w:pPr>
    </w:p>
    <w:p w:rsidR="00AF1009" w:rsidRPr="00AF1009" w:rsidRDefault="00183298" w:rsidP="00E540F6">
      <w:pPr>
        <w:spacing w:line="360" w:lineRule="auto"/>
        <w:jc w:val="both"/>
        <w:rPr>
          <w:rFonts w:ascii="Times New Roman" w:hAnsi="Times New Roman" w:cs="Times New Roman"/>
        </w:rPr>
      </w:pPr>
      <w:r>
        <w:rPr>
          <w:rFonts w:ascii="Times New Roman" w:hAnsi="Times New Roman" w:cs="Times New Roman"/>
          <w:b/>
          <w:sz w:val="24"/>
          <w:szCs w:val="24"/>
        </w:rPr>
        <w:t>OPPO</w:t>
      </w:r>
      <w:r w:rsidR="00AF1009" w:rsidRPr="00AF1009">
        <w:rPr>
          <w:rFonts w:ascii="Times New Roman" w:hAnsi="Times New Roman" w:cs="Times New Roman"/>
          <w:b/>
          <w:sz w:val="24"/>
          <w:szCs w:val="24"/>
        </w:rPr>
        <w:t>RTUNITIES</w:t>
      </w:r>
    </w:p>
    <w:p w:rsidR="00AF1009" w:rsidRPr="00AF1009" w:rsidRDefault="00AF1009" w:rsidP="00E540F6">
      <w:pPr>
        <w:spacing w:line="360" w:lineRule="auto"/>
        <w:jc w:val="both"/>
        <w:rPr>
          <w:rFonts w:ascii="Times New Roman" w:hAnsi="Times New Roman" w:cs="Times New Roman"/>
        </w:rPr>
      </w:pPr>
      <w:r w:rsidRPr="00AF1009">
        <w:rPr>
          <w:rFonts w:ascii="Times New Roman" w:hAnsi="Times New Roman" w:cs="Times New Roman"/>
          <w:sz w:val="24"/>
          <w:szCs w:val="24"/>
        </w:rPr>
        <w:t xml:space="preserve">The </w:t>
      </w:r>
      <w:r w:rsidR="00E540F6" w:rsidRPr="00AF1009">
        <w:rPr>
          <w:rFonts w:ascii="Times New Roman" w:hAnsi="Times New Roman" w:cs="Times New Roman"/>
          <w:sz w:val="24"/>
          <w:szCs w:val="24"/>
        </w:rPr>
        <w:t>opportunities</w:t>
      </w:r>
      <w:r w:rsidRPr="00AF1009">
        <w:rPr>
          <w:rFonts w:ascii="Times New Roman" w:hAnsi="Times New Roman" w:cs="Times New Roman"/>
          <w:sz w:val="24"/>
          <w:szCs w:val="24"/>
        </w:rPr>
        <w:t xml:space="preserve"> that I have gained from this internship are, I</w:t>
      </w:r>
      <w:r w:rsidR="00183298">
        <w:rPr>
          <w:rFonts w:ascii="Times New Roman" w:hAnsi="Times New Roman" w:cs="Times New Roman"/>
          <w:sz w:val="24"/>
          <w:szCs w:val="24"/>
        </w:rPr>
        <w:t xml:space="preserve"> was</w:t>
      </w:r>
      <w:r w:rsidRPr="00AF1009">
        <w:rPr>
          <w:rFonts w:ascii="Times New Roman" w:hAnsi="Times New Roman" w:cs="Times New Roman"/>
          <w:sz w:val="24"/>
          <w:szCs w:val="24"/>
        </w:rPr>
        <w:t xml:space="preserve"> able to gain more experience and knowledge, </w:t>
      </w:r>
      <w:proofErr w:type="gramStart"/>
      <w:r w:rsidRPr="00AF1009">
        <w:rPr>
          <w:rFonts w:ascii="Times New Roman" w:hAnsi="Times New Roman" w:cs="Times New Roman"/>
          <w:sz w:val="24"/>
          <w:szCs w:val="24"/>
        </w:rPr>
        <w:t>and also</w:t>
      </w:r>
      <w:proofErr w:type="gramEnd"/>
      <w:r w:rsidRPr="00AF1009">
        <w:rPr>
          <w:rFonts w:ascii="Times New Roman" w:hAnsi="Times New Roman" w:cs="Times New Roman"/>
          <w:sz w:val="24"/>
          <w:szCs w:val="24"/>
        </w:rPr>
        <w:t xml:space="preserve"> buil</w:t>
      </w:r>
      <w:r w:rsidR="00183298">
        <w:rPr>
          <w:rFonts w:ascii="Times New Roman" w:hAnsi="Times New Roman" w:cs="Times New Roman"/>
          <w:sz w:val="24"/>
          <w:szCs w:val="24"/>
        </w:rPr>
        <w:t>d a relationship with teammates</w:t>
      </w:r>
      <w:r w:rsidRPr="00AF1009">
        <w:rPr>
          <w:rFonts w:ascii="Times New Roman" w:hAnsi="Times New Roman" w:cs="Times New Roman"/>
          <w:sz w:val="24"/>
          <w:szCs w:val="24"/>
        </w:rPr>
        <w:t>.</w:t>
      </w:r>
      <w:r w:rsidR="00183298">
        <w:rPr>
          <w:rFonts w:ascii="Times New Roman" w:hAnsi="Times New Roman" w:cs="Times New Roman"/>
          <w:sz w:val="24"/>
          <w:szCs w:val="24"/>
        </w:rPr>
        <w:t xml:space="preserve"> </w:t>
      </w:r>
      <w:r w:rsidRPr="00AF1009">
        <w:rPr>
          <w:rFonts w:ascii="Times New Roman" w:hAnsi="Times New Roman" w:cs="Times New Roman"/>
          <w:sz w:val="24"/>
          <w:szCs w:val="24"/>
        </w:rPr>
        <w:t xml:space="preserve">I am not a tough person but since I am working in </w:t>
      </w:r>
      <w:r w:rsidR="00E540F6" w:rsidRPr="00AF1009">
        <w:rPr>
          <w:rFonts w:ascii="Times New Roman" w:hAnsi="Times New Roman" w:cs="Times New Roman"/>
          <w:sz w:val="24"/>
          <w:szCs w:val="24"/>
        </w:rPr>
        <w:t>internship,</w:t>
      </w:r>
      <w:r w:rsidRPr="00AF1009">
        <w:rPr>
          <w:rFonts w:ascii="Times New Roman" w:hAnsi="Times New Roman" w:cs="Times New Roman"/>
          <w:sz w:val="24"/>
          <w:szCs w:val="24"/>
        </w:rPr>
        <w:t xml:space="preserve"> it demanded me to embrace myself in dealing with </w:t>
      </w:r>
      <w:r w:rsidR="00E540F6">
        <w:rPr>
          <w:rFonts w:ascii="Times New Roman" w:hAnsi="Times New Roman" w:cs="Times New Roman"/>
          <w:sz w:val="24"/>
          <w:szCs w:val="24"/>
        </w:rPr>
        <w:t>everyone</w:t>
      </w:r>
      <w:r w:rsidRPr="00AF1009">
        <w:rPr>
          <w:rFonts w:ascii="Times New Roman" w:hAnsi="Times New Roman" w:cs="Times New Roman"/>
          <w:sz w:val="24"/>
          <w:szCs w:val="24"/>
        </w:rPr>
        <w:t>.</w:t>
      </w:r>
      <w:r w:rsidR="00E540F6">
        <w:rPr>
          <w:rFonts w:ascii="Times New Roman" w:hAnsi="Times New Roman" w:cs="Times New Roman"/>
          <w:sz w:val="24"/>
          <w:szCs w:val="24"/>
        </w:rPr>
        <w:t xml:space="preserve"> I</w:t>
      </w:r>
      <w:r w:rsidRPr="00AF1009">
        <w:rPr>
          <w:rFonts w:ascii="Times New Roman" w:hAnsi="Times New Roman" w:cs="Times New Roman"/>
          <w:sz w:val="24"/>
          <w:szCs w:val="24"/>
        </w:rPr>
        <w:t>n fact, I think this is among the best things I had experienced.</w:t>
      </w:r>
      <w:r w:rsidR="00E540F6">
        <w:rPr>
          <w:rFonts w:ascii="Times New Roman" w:hAnsi="Times New Roman" w:cs="Times New Roman"/>
          <w:sz w:val="24"/>
          <w:szCs w:val="24"/>
        </w:rPr>
        <w:t xml:space="preserve"> M</w:t>
      </w:r>
      <w:r w:rsidR="00E540F6" w:rsidRPr="00AF1009">
        <w:rPr>
          <w:rFonts w:ascii="Times New Roman" w:hAnsi="Times New Roman" w:cs="Times New Roman"/>
          <w:sz w:val="24"/>
          <w:szCs w:val="24"/>
        </w:rPr>
        <w:t>oreover,</w:t>
      </w:r>
      <w:r w:rsidRPr="00AF1009">
        <w:rPr>
          <w:rFonts w:ascii="Times New Roman" w:hAnsi="Times New Roman" w:cs="Times New Roman"/>
          <w:sz w:val="24"/>
          <w:szCs w:val="24"/>
        </w:rPr>
        <w:t xml:space="preserve"> I was able to increase my knowledge.</w:t>
      </w:r>
    </w:p>
    <w:p w:rsidR="00FA2AF6" w:rsidRDefault="00FA2AF6" w:rsidP="00E540F6">
      <w:pPr>
        <w:spacing w:line="360" w:lineRule="auto"/>
        <w:jc w:val="both"/>
        <w:rPr>
          <w:rFonts w:ascii="Times New Roman" w:hAnsi="Times New Roman" w:cs="Times New Roman"/>
          <w:b/>
          <w:sz w:val="24"/>
          <w:szCs w:val="24"/>
        </w:rPr>
      </w:pPr>
    </w:p>
    <w:p w:rsidR="00E540F6" w:rsidRDefault="00AF1009" w:rsidP="00E540F6">
      <w:pPr>
        <w:spacing w:line="360" w:lineRule="auto"/>
        <w:jc w:val="both"/>
        <w:rPr>
          <w:rFonts w:ascii="Times New Roman" w:hAnsi="Times New Roman" w:cs="Times New Roman"/>
        </w:rPr>
      </w:pPr>
      <w:r w:rsidRPr="00AF1009">
        <w:rPr>
          <w:rFonts w:ascii="Times New Roman" w:hAnsi="Times New Roman" w:cs="Times New Roman"/>
          <w:b/>
          <w:sz w:val="24"/>
          <w:szCs w:val="24"/>
        </w:rPr>
        <w:lastRenderedPageBreak/>
        <w:t>THREATS</w:t>
      </w:r>
    </w:p>
    <w:p w:rsidR="00AF1009" w:rsidRDefault="00AF1009" w:rsidP="00E540F6">
      <w:pPr>
        <w:spacing w:line="360" w:lineRule="auto"/>
        <w:jc w:val="both"/>
        <w:rPr>
          <w:rFonts w:ascii="Times New Roman" w:hAnsi="Times New Roman" w:cs="Times New Roman"/>
          <w:sz w:val="24"/>
          <w:szCs w:val="24"/>
        </w:rPr>
      </w:pPr>
      <w:r w:rsidRPr="00AF1009">
        <w:rPr>
          <w:rFonts w:ascii="Times New Roman" w:hAnsi="Times New Roman" w:cs="Times New Roman"/>
          <w:sz w:val="24"/>
          <w:szCs w:val="24"/>
        </w:rPr>
        <w:t>Threats arises when conditions in external environment affects the reliability and profitability of the organization’s business</w:t>
      </w:r>
      <w:r w:rsidR="00E540F6">
        <w:rPr>
          <w:rFonts w:ascii="Times New Roman" w:hAnsi="Times New Roman" w:cs="Times New Roman"/>
          <w:sz w:val="24"/>
          <w:szCs w:val="24"/>
        </w:rPr>
        <w:t>, th</w:t>
      </w:r>
      <w:r w:rsidRPr="00AF1009">
        <w:rPr>
          <w:rFonts w:ascii="Times New Roman" w:hAnsi="Times New Roman" w:cs="Times New Roman"/>
          <w:sz w:val="24"/>
          <w:szCs w:val="24"/>
        </w:rPr>
        <w:t>ey compound the vulnerability when they relate to the weakness. Threats are uncontrollable like unrest among employees, ever changing technologies, increasing compet</w:t>
      </w:r>
      <w:r w:rsidR="00E540F6">
        <w:rPr>
          <w:rFonts w:ascii="Times New Roman" w:hAnsi="Times New Roman" w:cs="Times New Roman"/>
          <w:sz w:val="24"/>
          <w:szCs w:val="24"/>
        </w:rPr>
        <w:t>i</w:t>
      </w:r>
      <w:r w:rsidRPr="00AF1009">
        <w:rPr>
          <w:rFonts w:ascii="Times New Roman" w:hAnsi="Times New Roman" w:cs="Times New Roman"/>
          <w:sz w:val="24"/>
          <w:szCs w:val="24"/>
        </w:rPr>
        <w:t>tion leading to excess capacity, price wars and reducing industry profits. During this inter</w:t>
      </w:r>
      <w:r w:rsidR="00E540F6">
        <w:rPr>
          <w:rFonts w:ascii="Times New Roman" w:hAnsi="Times New Roman" w:cs="Times New Roman"/>
          <w:sz w:val="24"/>
          <w:szCs w:val="24"/>
        </w:rPr>
        <w:t>n</w:t>
      </w:r>
      <w:r w:rsidRPr="00AF1009">
        <w:rPr>
          <w:rFonts w:ascii="Times New Roman" w:hAnsi="Times New Roman" w:cs="Times New Roman"/>
          <w:sz w:val="24"/>
          <w:szCs w:val="24"/>
        </w:rPr>
        <w:t xml:space="preserve">ship we decided to do project on java but due to change in </w:t>
      </w:r>
      <w:r w:rsidR="00E540F6" w:rsidRPr="00AF1009">
        <w:rPr>
          <w:rFonts w:ascii="Times New Roman" w:hAnsi="Times New Roman" w:cs="Times New Roman"/>
          <w:sz w:val="24"/>
          <w:szCs w:val="24"/>
        </w:rPr>
        <w:t>technologies,</w:t>
      </w:r>
      <w:r w:rsidRPr="00AF1009">
        <w:rPr>
          <w:rFonts w:ascii="Times New Roman" w:hAnsi="Times New Roman" w:cs="Times New Roman"/>
          <w:sz w:val="24"/>
          <w:szCs w:val="24"/>
        </w:rPr>
        <w:t xml:space="preserve"> we executed the project </w:t>
      </w:r>
      <w:r w:rsidR="00E540F6">
        <w:rPr>
          <w:rFonts w:ascii="Times New Roman" w:hAnsi="Times New Roman" w:cs="Times New Roman"/>
          <w:sz w:val="24"/>
          <w:szCs w:val="24"/>
        </w:rPr>
        <w:t>using web development technologies</w:t>
      </w:r>
      <w:r w:rsidRPr="00AF1009">
        <w:rPr>
          <w:rFonts w:ascii="Times New Roman" w:hAnsi="Times New Roman" w:cs="Times New Roman"/>
          <w:sz w:val="24"/>
          <w:szCs w:val="24"/>
        </w:rPr>
        <w:t>.</w:t>
      </w: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83780C" w:rsidRDefault="0083780C" w:rsidP="00E540F6">
      <w:pPr>
        <w:spacing w:line="360" w:lineRule="auto"/>
        <w:jc w:val="both"/>
        <w:rPr>
          <w:rFonts w:ascii="Times New Roman" w:hAnsi="Times New Roman" w:cs="Times New Roman"/>
          <w:sz w:val="24"/>
          <w:szCs w:val="24"/>
        </w:rPr>
      </w:pPr>
    </w:p>
    <w:p w:rsidR="00307DDB" w:rsidRPr="00307DDB" w:rsidRDefault="00307DDB" w:rsidP="00E540F6">
      <w:pPr>
        <w:spacing w:line="360" w:lineRule="auto"/>
        <w:jc w:val="both"/>
        <w:rPr>
          <w:rFonts w:ascii="Times New Roman" w:hAnsi="Times New Roman" w:cs="Times New Roman"/>
          <w:b/>
          <w:sz w:val="32"/>
          <w:szCs w:val="32"/>
        </w:rPr>
      </w:pPr>
      <w:r w:rsidRPr="00307DDB">
        <w:rPr>
          <w:rFonts w:ascii="Times New Roman" w:hAnsi="Times New Roman" w:cs="Times New Roman"/>
          <w:b/>
          <w:sz w:val="32"/>
          <w:szCs w:val="32"/>
        </w:rPr>
        <w:lastRenderedPageBreak/>
        <w:t>CHAPTER 7</w:t>
      </w:r>
    </w:p>
    <w:p w:rsidR="00307DDB" w:rsidRDefault="00307DDB" w:rsidP="00E540F6">
      <w:pPr>
        <w:spacing w:line="360" w:lineRule="auto"/>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7DDB">
        <w:rPr>
          <w:rFonts w:ascii="Times New Roman" w:hAnsi="Times New Roman" w:cs="Times New Roman"/>
          <w:b/>
          <w:sz w:val="28"/>
          <w:szCs w:val="28"/>
        </w:rPr>
        <w:t>PROBLEM IDENTIFICATION AND SOLUTION</w:t>
      </w:r>
    </w:p>
    <w:p w:rsidR="00307DDB" w:rsidRDefault="00307DDB" w:rsidP="00307DDB">
      <w:pPr>
        <w:spacing w:line="360" w:lineRule="auto"/>
        <w:jc w:val="both"/>
        <w:rPr>
          <w:rFonts w:ascii="Times New Roman" w:hAnsi="Times New Roman" w:cs="Times New Roman"/>
          <w:b/>
          <w:sz w:val="28"/>
          <w:szCs w:val="28"/>
        </w:rPr>
      </w:pPr>
      <w:r>
        <w:rPr>
          <w:rFonts w:ascii="Times New Roman" w:hAnsi="Times New Roman" w:cs="Times New Roman"/>
          <w:b/>
          <w:sz w:val="28"/>
          <w:szCs w:val="28"/>
        </w:rPr>
        <w:t>7.1 Problem identification:</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Attendance plays a very important role in educational organization.</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 xml:space="preserve"> ● The problem arises when we think about the traditional process of taking</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attendance in class room which is time consuming.</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w:t>
      </w:r>
      <w:proofErr w:type="gramStart"/>
      <w:r w:rsidRPr="00CE669B">
        <w:rPr>
          <w:rFonts w:ascii="Times New Roman" w:hAnsi="Times New Roman" w:cs="Times New Roman"/>
          <w:sz w:val="24"/>
          <w:szCs w:val="24"/>
        </w:rPr>
        <w:t>So</w:t>
      </w:r>
      <w:proofErr w:type="gramEnd"/>
      <w:r w:rsidRPr="00CE669B">
        <w:rPr>
          <w:rFonts w:ascii="Times New Roman" w:hAnsi="Times New Roman" w:cs="Times New Roman"/>
          <w:sz w:val="24"/>
          <w:szCs w:val="24"/>
        </w:rPr>
        <w:t xml:space="preserve"> the use of automatic attendance system using machine learning which can solve</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the above problem.</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 The system can be also implemented during exam sessions or in other teaching</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activities where attendance is highly essential. This system eliminates classical</w:t>
      </w:r>
    </w:p>
    <w:p w:rsidR="00CE669B" w:rsidRPr="00CE669B" w:rsidRDefault="00CE669B" w:rsidP="00CE669B">
      <w:pPr>
        <w:jc w:val="both"/>
        <w:rPr>
          <w:rFonts w:ascii="Times New Roman" w:hAnsi="Times New Roman" w:cs="Times New Roman"/>
          <w:sz w:val="24"/>
          <w:szCs w:val="24"/>
        </w:rPr>
      </w:pPr>
      <w:r>
        <w:rPr>
          <w:rFonts w:ascii="Times New Roman" w:hAnsi="Times New Roman" w:cs="Times New Roman"/>
          <w:sz w:val="24"/>
          <w:szCs w:val="24"/>
        </w:rPr>
        <w:t xml:space="preserve">          </w:t>
      </w:r>
      <w:r w:rsidRPr="00CE669B">
        <w:rPr>
          <w:rFonts w:ascii="Times New Roman" w:hAnsi="Times New Roman" w:cs="Times New Roman"/>
          <w:sz w:val="24"/>
          <w:szCs w:val="24"/>
        </w:rPr>
        <w:t>student identification.</w:t>
      </w:r>
    </w:p>
    <w:p w:rsidR="001D335E" w:rsidRDefault="001D335E" w:rsidP="001D335E">
      <w:pPr>
        <w:pStyle w:val="Default"/>
      </w:pPr>
    </w:p>
    <w:p w:rsidR="00307DDB" w:rsidRDefault="00307DDB" w:rsidP="00307DDB">
      <w:pPr>
        <w:spacing w:line="360" w:lineRule="auto"/>
        <w:jc w:val="both"/>
        <w:rPr>
          <w:rFonts w:ascii="Times New Roman" w:eastAsia="Times New Roman" w:hAnsi="Times New Roman"/>
          <w:b/>
          <w:sz w:val="28"/>
          <w:szCs w:val="28"/>
        </w:rPr>
      </w:pPr>
      <w:r w:rsidRPr="00307DDB">
        <w:rPr>
          <w:rFonts w:ascii="Times New Roman" w:eastAsia="Times New Roman" w:hAnsi="Times New Roman"/>
          <w:b/>
          <w:sz w:val="28"/>
          <w:szCs w:val="28"/>
        </w:rPr>
        <w:t>7.2 Consequences of the current problem:</w:t>
      </w:r>
    </w:p>
    <w:p w:rsidR="00CE669B" w:rsidRPr="009426EF" w:rsidRDefault="00CE669B" w:rsidP="00CE669B">
      <w:pPr>
        <w:spacing w:line="360" w:lineRule="auto"/>
        <w:rPr>
          <w:rFonts w:ascii="Times New Roman" w:eastAsia="Times New Roman" w:hAnsi="Times New Roman" w:cs="Times New Roman"/>
          <w:b/>
          <w:sz w:val="24"/>
          <w:szCs w:val="24"/>
        </w:rPr>
      </w:pPr>
      <w:r w:rsidRPr="009426EF">
        <w:rPr>
          <w:rFonts w:ascii="Times New Roman" w:eastAsia="Times New Roman" w:hAnsi="Times New Roman" w:cs="Times New Roman"/>
          <w:b/>
          <w:sz w:val="24"/>
          <w:szCs w:val="24"/>
        </w:rPr>
        <w:t xml:space="preserve"> 7.2.</w:t>
      </w:r>
      <w:r w:rsidRPr="009426EF">
        <w:rPr>
          <w:rFonts w:ascii="Times New Roman" w:eastAsia="Times New Roman" w:hAnsi="Times New Roman" w:cs="Times New Roman"/>
          <w:b/>
          <w:sz w:val="28"/>
          <w:szCs w:val="28"/>
        </w:rPr>
        <w:t>1 Existing System</w:t>
      </w:r>
      <w:r w:rsidRPr="009426EF">
        <w:rPr>
          <w:rFonts w:ascii="Times New Roman" w:eastAsia="Times New Roman" w:hAnsi="Times New Roman" w:cs="Times New Roman"/>
          <w:b/>
          <w:sz w:val="24"/>
          <w:szCs w:val="24"/>
        </w:rPr>
        <w:t xml:space="preserve"> </w:t>
      </w:r>
    </w:p>
    <w:p w:rsidR="005248A2" w:rsidRDefault="00CE669B" w:rsidP="00CE669B">
      <w:pPr>
        <w:spacing w:line="360" w:lineRule="auto"/>
        <w:jc w:val="both"/>
        <w:rPr>
          <w:rFonts w:ascii="Times New Roman" w:eastAsia="Times New Roman" w:hAnsi="Times New Roman" w:cs="Times New Roman"/>
          <w:sz w:val="24"/>
          <w:szCs w:val="24"/>
        </w:rPr>
      </w:pPr>
      <w:r w:rsidRPr="00CE669B">
        <w:rPr>
          <w:rFonts w:ascii="Times New Roman" w:eastAsia="Times New Roman" w:hAnsi="Times New Roman" w:cs="Times New Roman"/>
          <w:sz w:val="24"/>
          <w:szCs w:val="24"/>
        </w:rPr>
        <w:t xml:space="preserve">3.1 Fingerprint Based recognition system: </w:t>
      </w:r>
    </w:p>
    <w:p w:rsidR="00CE669B" w:rsidRPr="00CE669B" w:rsidRDefault="005248A2" w:rsidP="00CE669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E669B" w:rsidRPr="00CE669B">
        <w:rPr>
          <w:rFonts w:ascii="Times New Roman" w:eastAsia="Times New Roman" w:hAnsi="Times New Roman" w:cs="Times New Roman"/>
          <w:sz w:val="24"/>
          <w:szCs w:val="24"/>
        </w:rPr>
        <w:t xml:space="preserve">In the Fingerprint based existing attendance system, a portable fingerprint device </w:t>
      </w:r>
      <w:proofErr w:type="gramStart"/>
      <w:r w:rsidR="00CE669B" w:rsidRPr="00CE669B">
        <w:rPr>
          <w:rFonts w:ascii="Times New Roman" w:eastAsia="Times New Roman" w:hAnsi="Times New Roman" w:cs="Times New Roman"/>
          <w:sz w:val="24"/>
          <w:szCs w:val="24"/>
        </w:rPr>
        <w:t>need</w:t>
      </w:r>
      <w:proofErr w:type="gramEnd"/>
      <w:r w:rsidR="00CE669B" w:rsidRPr="00CE669B">
        <w:rPr>
          <w:rFonts w:ascii="Times New Roman" w:eastAsia="Times New Roman" w:hAnsi="Times New Roman" w:cs="Times New Roman"/>
          <w:sz w:val="24"/>
          <w:szCs w:val="24"/>
        </w:rPr>
        <w:t xml:space="preserve">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 </w:t>
      </w:r>
    </w:p>
    <w:p w:rsidR="005248A2" w:rsidRDefault="00CE669B" w:rsidP="00CE669B">
      <w:pPr>
        <w:spacing w:line="360" w:lineRule="auto"/>
        <w:jc w:val="both"/>
        <w:rPr>
          <w:rFonts w:ascii="Times New Roman" w:eastAsia="Times New Roman" w:hAnsi="Times New Roman" w:cs="Times New Roman"/>
          <w:sz w:val="24"/>
          <w:szCs w:val="24"/>
        </w:rPr>
      </w:pPr>
      <w:r w:rsidRPr="00CE669B">
        <w:rPr>
          <w:rFonts w:ascii="Times New Roman" w:eastAsia="Times New Roman" w:hAnsi="Times New Roman" w:cs="Times New Roman"/>
          <w:sz w:val="24"/>
          <w:szCs w:val="24"/>
        </w:rPr>
        <w:t>3.2 RFID</w:t>
      </w:r>
      <w:r>
        <w:rPr>
          <w:rFonts w:ascii="Times New Roman" w:eastAsia="Times New Roman" w:hAnsi="Times New Roman" w:cs="Times New Roman"/>
          <w:sz w:val="24"/>
          <w:szCs w:val="24"/>
        </w:rPr>
        <w:t xml:space="preserve"> </w:t>
      </w:r>
      <w:r w:rsidRPr="00CE669B">
        <w:rPr>
          <w:rFonts w:ascii="Times New Roman" w:eastAsia="Times New Roman" w:hAnsi="Times New Roman" w:cs="Times New Roman"/>
          <w:sz w:val="24"/>
          <w:szCs w:val="24"/>
        </w:rPr>
        <w:t>(Radio Frequency Identification) Based recognition system:</w:t>
      </w:r>
    </w:p>
    <w:p w:rsidR="00CE669B" w:rsidRPr="00CE669B" w:rsidRDefault="005248A2" w:rsidP="00CE669B">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CE669B" w:rsidRPr="00CE669B">
        <w:rPr>
          <w:rFonts w:ascii="Times New Roman" w:eastAsia="Times New Roman" w:hAnsi="Times New Roman" w:cs="Times New Roman"/>
          <w:sz w:val="24"/>
          <w:szCs w:val="24"/>
        </w:rPr>
        <w:t xml:space="preserve"> In the RFID based existing system, the student needs to carry a Radio Frequency Identity Card with them and place the ID on the card reader to record their presence for the day. The system is capable of to connect to RS232 and record the attendance to the saved database. There are possibilities for the fraudulent access may occur. Some are students may make use of </w:t>
      </w:r>
      <w:r w:rsidR="00CE669B" w:rsidRPr="00CE669B">
        <w:rPr>
          <w:rFonts w:ascii="Times New Roman" w:hAnsi="Times New Roman" w:cs="Times New Roman"/>
          <w:sz w:val="24"/>
          <w:szCs w:val="24"/>
        </w:rPr>
        <w:t xml:space="preserve">other </w:t>
      </w:r>
      <w:proofErr w:type="gramStart"/>
      <w:r w:rsidR="00CE669B" w:rsidRPr="00CE669B">
        <w:rPr>
          <w:rFonts w:ascii="Times New Roman" w:hAnsi="Times New Roman" w:cs="Times New Roman"/>
          <w:sz w:val="24"/>
          <w:szCs w:val="24"/>
        </w:rPr>
        <w:t>students</w:t>
      </w:r>
      <w:proofErr w:type="gramEnd"/>
      <w:r w:rsidR="00CE669B" w:rsidRPr="00CE669B">
        <w:rPr>
          <w:rFonts w:ascii="Times New Roman" w:hAnsi="Times New Roman" w:cs="Times New Roman"/>
          <w:sz w:val="24"/>
          <w:szCs w:val="24"/>
        </w:rPr>
        <w:t xml:space="preserve"> ID to ensure their presence when the particular student is absent or they even try to misuse it sometimes.</w:t>
      </w:r>
    </w:p>
    <w:p w:rsidR="005248A2" w:rsidRDefault="00CE669B" w:rsidP="00CE669B">
      <w:pPr>
        <w:spacing w:line="360" w:lineRule="auto"/>
        <w:rPr>
          <w:rFonts w:ascii="Times New Roman" w:hAnsi="Times New Roman" w:cs="Times New Roman"/>
          <w:sz w:val="24"/>
          <w:szCs w:val="24"/>
        </w:rPr>
      </w:pPr>
      <w:r w:rsidRPr="00CE669B">
        <w:rPr>
          <w:rFonts w:ascii="Times New Roman" w:hAnsi="Times New Roman" w:cs="Times New Roman"/>
          <w:sz w:val="24"/>
          <w:szCs w:val="24"/>
        </w:rPr>
        <w:lastRenderedPageBreak/>
        <w:t xml:space="preserve">3.3 Iris Based Recognition System: </w:t>
      </w:r>
    </w:p>
    <w:p w:rsidR="00CE669B" w:rsidRPr="00CE669B" w:rsidRDefault="005248A2" w:rsidP="00CE669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669B" w:rsidRPr="00CE669B">
        <w:rPr>
          <w:rFonts w:ascii="Times New Roman" w:hAnsi="Times New Roman" w:cs="Times New Roman"/>
          <w:sz w:val="24"/>
          <w:szCs w:val="24"/>
        </w:rPr>
        <w:t xml:space="preserve">In the Iris based student attendance system, the student needs to stand in front of a camera, so that the camera will scan the Iris of the student. The scanned iris is matched with data of student stored in the database and the attendance on their presence needs be updated. This reduces the paper and pen workload of the faculty member of the institute. This also reduces the chances of proxies in the </w:t>
      </w:r>
      <w:proofErr w:type="gramStart"/>
      <w:r w:rsidR="00CE669B" w:rsidRPr="00CE669B">
        <w:rPr>
          <w:rFonts w:ascii="Times New Roman" w:hAnsi="Times New Roman" w:cs="Times New Roman"/>
          <w:sz w:val="24"/>
          <w:szCs w:val="24"/>
        </w:rPr>
        <w:t>class, and</w:t>
      </w:r>
      <w:proofErr w:type="gramEnd"/>
      <w:r w:rsidR="00CE669B" w:rsidRPr="00CE669B">
        <w:rPr>
          <w:rFonts w:ascii="Times New Roman" w:hAnsi="Times New Roman" w:cs="Times New Roman"/>
          <w:sz w:val="24"/>
          <w:szCs w:val="24"/>
        </w:rPr>
        <w:t xml:space="preserve"> helps in maintaining the student records safe. It is a wireless biometric technique that solves the problem of spurious attendance and the trouble of laying the corresponding network.</w:t>
      </w:r>
    </w:p>
    <w:p w:rsidR="00CE669B" w:rsidRPr="00CE669B" w:rsidRDefault="00CE669B" w:rsidP="00CE669B">
      <w:pPr>
        <w:pStyle w:val="Heading4"/>
        <w:ind w:left="-5"/>
        <w:rPr>
          <w:rFonts w:ascii="Times New Roman" w:hAnsi="Times New Roman" w:cs="Times New Roman"/>
          <w:i w:val="0"/>
          <w:color w:val="000000" w:themeColor="text1"/>
          <w:sz w:val="28"/>
          <w:szCs w:val="28"/>
        </w:rPr>
      </w:pPr>
      <w:r w:rsidRPr="00CE669B">
        <w:rPr>
          <w:rFonts w:ascii="Times New Roman" w:hAnsi="Times New Roman" w:cs="Times New Roman"/>
          <w:i w:val="0"/>
          <w:color w:val="000000" w:themeColor="text1"/>
          <w:sz w:val="28"/>
          <w:szCs w:val="28"/>
        </w:rPr>
        <w:t xml:space="preserve">7.2.2 Disadvantages of Existing System </w:t>
      </w:r>
    </w:p>
    <w:p w:rsidR="00CE669B" w:rsidRPr="00CE669B" w:rsidRDefault="00CE669B" w:rsidP="00CE669B"/>
    <w:p w:rsidR="00CE669B" w:rsidRPr="00CE669B" w:rsidRDefault="00CE669B" w:rsidP="00CE669B">
      <w:pPr>
        <w:numPr>
          <w:ilvl w:val="0"/>
          <w:numId w:val="29"/>
        </w:numPr>
        <w:spacing w:after="20" w:line="360" w:lineRule="auto"/>
        <w:ind w:right="12" w:hanging="360"/>
        <w:rPr>
          <w:rFonts w:ascii="Times New Roman" w:hAnsi="Times New Roman" w:cs="Times New Roman"/>
          <w:sz w:val="24"/>
          <w:szCs w:val="24"/>
        </w:rPr>
      </w:pPr>
      <w:r w:rsidRPr="00CE669B">
        <w:rPr>
          <w:rFonts w:ascii="Times New Roman" w:hAnsi="Times New Roman" w:cs="Times New Roman"/>
          <w:sz w:val="24"/>
          <w:szCs w:val="24"/>
        </w:rPr>
        <w:t xml:space="preserve">It is a manual and tedious process where the teacher makes the roll call for every student. </w:t>
      </w:r>
    </w:p>
    <w:p w:rsidR="00CE669B" w:rsidRPr="00CE669B" w:rsidRDefault="00CE669B" w:rsidP="00CE669B">
      <w:pPr>
        <w:numPr>
          <w:ilvl w:val="0"/>
          <w:numId w:val="29"/>
        </w:numPr>
        <w:spacing w:after="20" w:line="360" w:lineRule="auto"/>
        <w:ind w:right="12" w:hanging="360"/>
        <w:rPr>
          <w:rFonts w:ascii="Times New Roman" w:hAnsi="Times New Roman" w:cs="Times New Roman"/>
          <w:sz w:val="24"/>
          <w:szCs w:val="24"/>
        </w:rPr>
      </w:pPr>
      <w:r w:rsidRPr="00CE669B">
        <w:rPr>
          <w:rFonts w:ascii="Times New Roman" w:hAnsi="Times New Roman" w:cs="Times New Roman"/>
          <w:sz w:val="24"/>
          <w:szCs w:val="24"/>
        </w:rPr>
        <w:t xml:space="preserve">It’s a time-consuming process.  </w:t>
      </w:r>
    </w:p>
    <w:p w:rsidR="00CE669B" w:rsidRPr="00CE669B" w:rsidRDefault="00CE669B" w:rsidP="00CE669B">
      <w:pPr>
        <w:numPr>
          <w:ilvl w:val="0"/>
          <w:numId w:val="29"/>
        </w:numPr>
        <w:spacing w:after="282" w:line="360" w:lineRule="auto"/>
        <w:ind w:right="12" w:hanging="360"/>
        <w:rPr>
          <w:rFonts w:ascii="Times New Roman" w:hAnsi="Times New Roman" w:cs="Times New Roman"/>
          <w:sz w:val="24"/>
          <w:szCs w:val="24"/>
        </w:rPr>
      </w:pPr>
      <w:r w:rsidRPr="00CE669B">
        <w:rPr>
          <w:rFonts w:ascii="Times New Roman" w:hAnsi="Times New Roman" w:cs="Times New Roman"/>
          <w:sz w:val="24"/>
          <w:szCs w:val="24"/>
        </w:rPr>
        <w:t>It’s also prone to proxy attendance in traditional way of taking attendance.</w:t>
      </w:r>
    </w:p>
    <w:p w:rsidR="00CE669B" w:rsidRPr="00CE669B" w:rsidRDefault="00CE669B" w:rsidP="00CE669B">
      <w:pPr>
        <w:pStyle w:val="Heading3"/>
        <w:tabs>
          <w:tab w:val="center" w:pos="1353"/>
        </w:tabs>
        <w:spacing w:after="321"/>
        <w:ind w:left="-15"/>
        <w:rPr>
          <w:sz w:val="28"/>
          <w:szCs w:val="28"/>
        </w:rPr>
      </w:pPr>
      <w:r w:rsidRPr="00CE669B">
        <w:rPr>
          <w:sz w:val="28"/>
          <w:szCs w:val="28"/>
        </w:rPr>
        <w:t xml:space="preserve">7.3 </w:t>
      </w:r>
      <w:r w:rsidRPr="00CE669B">
        <w:rPr>
          <w:sz w:val="28"/>
          <w:szCs w:val="28"/>
        </w:rPr>
        <w:tab/>
        <w:t xml:space="preserve">Solutions </w:t>
      </w:r>
    </w:p>
    <w:p w:rsidR="00CE669B" w:rsidRPr="00CE669B" w:rsidRDefault="00CE669B" w:rsidP="00CE669B">
      <w:pPr>
        <w:pStyle w:val="Heading4"/>
        <w:ind w:left="-5"/>
        <w:rPr>
          <w:rFonts w:ascii="Times New Roman" w:hAnsi="Times New Roman" w:cs="Times New Roman"/>
          <w:i w:val="0"/>
          <w:color w:val="000000" w:themeColor="text1"/>
          <w:sz w:val="28"/>
          <w:szCs w:val="28"/>
        </w:rPr>
      </w:pPr>
      <w:r w:rsidRPr="00CE669B">
        <w:rPr>
          <w:rFonts w:ascii="Times New Roman" w:hAnsi="Times New Roman" w:cs="Times New Roman"/>
          <w:i w:val="0"/>
          <w:color w:val="000000" w:themeColor="text1"/>
          <w:sz w:val="28"/>
          <w:szCs w:val="28"/>
        </w:rPr>
        <w:t xml:space="preserve">7.3.1 Proposed System </w:t>
      </w:r>
    </w:p>
    <w:p w:rsidR="002807A2" w:rsidRDefault="002807A2" w:rsidP="00CE669B">
      <w:pPr>
        <w:spacing w:line="360" w:lineRule="auto"/>
        <w:jc w:val="both"/>
      </w:pPr>
    </w:p>
    <w:p w:rsidR="00035DA1" w:rsidRDefault="002807A2" w:rsidP="00CE669B">
      <w:pPr>
        <w:spacing w:line="360" w:lineRule="auto"/>
        <w:jc w:val="both"/>
        <w:rPr>
          <w:rFonts w:ascii="Times New Roman" w:hAnsi="Times New Roman" w:cs="Times New Roman"/>
          <w:sz w:val="24"/>
          <w:szCs w:val="24"/>
        </w:rPr>
      </w:pPr>
      <w:r>
        <w:t xml:space="preserve">                  </w:t>
      </w:r>
      <w:r w:rsidR="00CE669B" w:rsidRPr="00CE669B">
        <w:rPr>
          <w:rFonts w:ascii="Times New Roman" w:hAnsi="Times New Roman" w:cs="Times New Roman"/>
          <w:sz w:val="24"/>
          <w:szCs w:val="24"/>
        </w:rPr>
        <w:t>The task of the proposed system is to capture the face of each student and to store it in the database for their attendance. The face of the student needs to be captured in such a manner that all the feature of the students' face needs to be detected. There is no need for the teacher to manually take attendance in the class because the system records a video and through further processing steps the face is being recognized and the attendance database is updated.</w:t>
      </w:r>
      <w:r w:rsidR="00035DA1">
        <w:rPr>
          <w:rFonts w:ascii="Times New Roman" w:hAnsi="Times New Roman" w:cs="Times New Roman"/>
          <w:sz w:val="24"/>
          <w:szCs w:val="24"/>
        </w:rPr>
        <w:t xml:space="preserve"> The proposed system has two main tasks namely face detection and face recognition.</w:t>
      </w:r>
    </w:p>
    <w:p w:rsidR="00035DA1" w:rsidRPr="00112EE1" w:rsidRDefault="00112EE1" w:rsidP="00112EE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035DA1" w:rsidRPr="004815A0">
        <w:rPr>
          <w:rFonts w:ascii="Times New Roman" w:hAnsi="Times New Roman" w:cs="Times New Roman"/>
          <w:sz w:val="28"/>
          <w:szCs w:val="28"/>
        </w:rPr>
        <w:t>Face Detection</w:t>
      </w:r>
      <w:r w:rsidR="00035DA1" w:rsidRPr="00112EE1">
        <w:rPr>
          <w:rFonts w:ascii="Times New Roman" w:hAnsi="Times New Roman" w:cs="Times New Roman"/>
          <w:sz w:val="24"/>
          <w:szCs w:val="24"/>
        </w:rPr>
        <w:t>.</w:t>
      </w:r>
    </w:p>
    <w:p w:rsidR="00112EE1" w:rsidRDefault="00112EE1"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Face detection is a technology capable of identifying a face of a person from a digital image or video frame. Here we make use of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 classifier for face detection.</w:t>
      </w:r>
    </w:p>
    <w:p w:rsidR="00112EE1" w:rsidRDefault="00112EE1" w:rsidP="00CE669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 classifier is based on Viola Jones detection algorithm which is trained with given some input faces and non </w:t>
      </w:r>
      <w:proofErr w:type="gramStart"/>
      <w:r>
        <w:rPr>
          <w:rFonts w:ascii="Times New Roman" w:hAnsi="Times New Roman" w:cs="Times New Roman"/>
          <w:sz w:val="24"/>
          <w:szCs w:val="24"/>
        </w:rPr>
        <w:t>faces .</w:t>
      </w:r>
      <w:proofErr w:type="gramEnd"/>
    </w:p>
    <w:p w:rsidR="00112EE1" w:rsidRDefault="00112EE1"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Viola face detection algorithm</w:t>
      </w:r>
    </w:p>
    <w:p w:rsidR="00112EE1"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112EE1">
        <w:rPr>
          <w:rFonts w:ascii="Times New Roman" w:hAnsi="Times New Roman" w:cs="Times New Roman"/>
          <w:sz w:val="24"/>
          <w:szCs w:val="24"/>
        </w:rPr>
        <w:t>.</w:t>
      </w:r>
      <w:r w:rsidR="004815A0">
        <w:rPr>
          <w:rFonts w:ascii="Times New Roman" w:hAnsi="Times New Roman" w:cs="Times New Roman"/>
          <w:sz w:val="24"/>
          <w:szCs w:val="24"/>
        </w:rPr>
        <w:t xml:space="preserve"> </w:t>
      </w:r>
      <w:proofErr w:type="spellStart"/>
      <w:r w:rsidR="00112EE1">
        <w:rPr>
          <w:rFonts w:ascii="Times New Roman" w:hAnsi="Times New Roman" w:cs="Times New Roman"/>
          <w:sz w:val="24"/>
          <w:szCs w:val="24"/>
        </w:rPr>
        <w:t>Haar</w:t>
      </w:r>
      <w:proofErr w:type="spellEnd"/>
      <w:r w:rsidR="00112EE1">
        <w:rPr>
          <w:rFonts w:ascii="Times New Roman" w:hAnsi="Times New Roman" w:cs="Times New Roman"/>
          <w:sz w:val="24"/>
          <w:szCs w:val="24"/>
        </w:rPr>
        <w:t xml:space="preserve"> features</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2EE1">
        <w:rPr>
          <w:rFonts w:ascii="Times New Roman" w:hAnsi="Times New Roman" w:cs="Times New Roman"/>
          <w:sz w:val="24"/>
          <w:szCs w:val="24"/>
        </w:rPr>
        <w:t xml:space="preserve">It is </w:t>
      </w:r>
      <w:proofErr w:type="gramStart"/>
      <w:r w:rsidR="00112EE1">
        <w:rPr>
          <w:rFonts w:ascii="Times New Roman" w:hAnsi="Times New Roman" w:cs="Times New Roman"/>
          <w:sz w:val="24"/>
          <w:szCs w:val="24"/>
        </w:rPr>
        <w:t>similar to</w:t>
      </w:r>
      <w:proofErr w:type="gramEnd"/>
      <w:r w:rsidR="00112EE1">
        <w:rPr>
          <w:rFonts w:ascii="Times New Roman" w:hAnsi="Times New Roman" w:cs="Times New Roman"/>
          <w:sz w:val="24"/>
          <w:szCs w:val="24"/>
        </w:rPr>
        <w:t xml:space="preserve"> convolution kernels which is used to detect the presence of particular feature in an image. The features can be of three types namely edge features, line features, four rectangular features. </w:t>
      </w:r>
      <w:proofErr w:type="gramStart"/>
      <w:r w:rsidR="00112EE1">
        <w:rPr>
          <w:rFonts w:ascii="Times New Roman" w:hAnsi="Times New Roman" w:cs="Times New Roman"/>
          <w:sz w:val="24"/>
          <w:szCs w:val="24"/>
        </w:rPr>
        <w:t xml:space="preserve">When  </w:t>
      </w:r>
      <w:proofErr w:type="spellStart"/>
      <w:r w:rsidR="00112EE1">
        <w:rPr>
          <w:rFonts w:ascii="Times New Roman" w:hAnsi="Times New Roman" w:cs="Times New Roman"/>
          <w:sz w:val="24"/>
          <w:szCs w:val="24"/>
        </w:rPr>
        <w:t>Haar</w:t>
      </w:r>
      <w:proofErr w:type="spellEnd"/>
      <w:proofErr w:type="gramEnd"/>
      <w:r w:rsidR="00112EE1">
        <w:rPr>
          <w:rFonts w:ascii="Times New Roman" w:hAnsi="Times New Roman" w:cs="Times New Roman"/>
          <w:sz w:val="24"/>
          <w:szCs w:val="24"/>
        </w:rPr>
        <w:t xml:space="preserve"> feature is applied to face, each feature results in a single value which is calculated by subtracting white rectangle by black rectangle. It is </w:t>
      </w:r>
      <w:proofErr w:type="gramStart"/>
      <w:r w:rsidR="00112EE1">
        <w:rPr>
          <w:rFonts w:ascii="Times New Roman" w:hAnsi="Times New Roman" w:cs="Times New Roman"/>
          <w:sz w:val="24"/>
          <w:szCs w:val="24"/>
        </w:rPr>
        <w:t>considers</w:t>
      </w:r>
      <w:proofErr w:type="gramEnd"/>
      <w:r w:rsidR="00112EE1">
        <w:rPr>
          <w:rFonts w:ascii="Times New Roman" w:hAnsi="Times New Roman" w:cs="Times New Roman"/>
          <w:sz w:val="24"/>
          <w:szCs w:val="24"/>
        </w:rPr>
        <w:t xml:space="preserve"> a 24*24 as a base window size and calculates</w:t>
      </w:r>
      <w:r>
        <w:rPr>
          <w:rFonts w:ascii="Times New Roman" w:hAnsi="Times New Roman" w:cs="Times New Roman"/>
          <w:sz w:val="24"/>
          <w:szCs w:val="24"/>
        </w:rPr>
        <w:t xml:space="preserve"> about 1,60,000+ features.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avoid calculation of redundant features we use</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4815A0">
        <w:rPr>
          <w:rFonts w:ascii="Times New Roman" w:hAnsi="Times New Roman" w:cs="Times New Roman"/>
          <w:sz w:val="24"/>
          <w:szCs w:val="24"/>
        </w:rPr>
        <w:t xml:space="preserve"> </w:t>
      </w:r>
      <w:r>
        <w:rPr>
          <w:rFonts w:ascii="Times New Roman" w:hAnsi="Times New Roman" w:cs="Times New Roman"/>
          <w:sz w:val="24"/>
          <w:szCs w:val="24"/>
        </w:rPr>
        <w:t>Ada boost</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is used to remove redundant features and choose only relevant features. Each of the weak classifier is relevant detecting a part of face output of weak classifier binary. It calculates strong classifier as linear combination of these weak classifiers</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F(x)=</w:t>
      </w:r>
      <w:proofErr w:type="gramStart"/>
      <w:r>
        <w:rPr>
          <w:rFonts w:ascii="Times New Roman" w:hAnsi="Times New Roman" w:cs="Times New Roman"/>
          <w:sz w:val="24"/>
          <w:szCs w:val="24"/>
        </w:rPr>
        <w:t>summation{</w:t>
      </w:r>
      <w:proofErr w:type="gramEnd"/>
      <w:r>
        <w:rPr>
          <w:rFonts w:ascii="Times New Roman" w:hAnsi="Times New Roman" w:cs="Times New Roman"/>
          <w:sz w:val="24"/>
          <w:szCs w:val="24"/>
        </w:rPr>
        <w:t>Ai*Fi(x)}</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Ai=weights of each weak classifier Fi(x)</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4815A0">
        <w:rPr>
          <w:rFonts w:ascii="Times New Roman" w:hAnsi="Times New Roman" w:cs="Times New Roman"/>
          <w:sz w:val="24"/>
          <w:szCs w:val="24"/>
        </w:rPr>
        <w:t xml:space="preserve"> </w:t>
      </w:r>
      <w:r>
        <w:rPr>
          <w:rFonts w:ascii="Times New Roman" w:hAnsi="Times New Roman" w:cs="Times New Roman"/>
          <w:sz w:val="24"/>
          <w:szCs w:val="24"/>
        </w:rPr>
        <w:t>Cascading</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24*24 window, we need only 2,500 relevant </w:t>
      </w:r>
      <w:proofErr w:type="gramStart"/>
      <w:r>
        <w:rPr>
          <w:rFonts w:ascii="Times New Roman" w:hAnsi="Times New Roman" w:cs="Times New Roman"/>
          <w:sz w:val="24"/>
          <w:szCs w:val="24"/>
        </w:rPr>
        <w:t>features .The</w:t>
      </w:r>
      <w:proofErr w:type="gramEnd"/>
      <w:r>
        <w:rPr>
          <w:rFonts w:ascii="Times New Roman" w:hAnsi="Times New Roman" w:cs="Times New Roman"/>
          <w:sz w:val="24"/>
          <w:szCs w:val="24"/>
        </w:rPr>
        <w:t xml:space="preserve"> basic principle of viola jones detection algorithm is to scan the detector many times through the same image, each time with a new size.</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815A0">
        <w:rPr>
          <w:rFonts w:ascii="Times New Roman" w:hAnsi="Times New Roman" w:cs="Times New Roman"/>
          <w:sz w:val="24"/>
          <w:szCs w:val="24"/>
        </w:rPr>
        <w:t xml:space="preserve"> </w:t>
      </w:r>
      <w:r w:rsidRPr="004815A0">
        <w:rPr>
          <w:rFonts w:ascii="Times New Roman" w:hAnsi="Times New Roman" w:cs="Times New Roman"/>
          <w:sz w:val="28"/>
          <w:szCs w:val="28"/>
        </w:rPr>
        <w:t>Face Recognition</w:t>
      </w:r>
    </w:p>
    <w:p w:rsidR="002807A2" w:rsidRDefault="002807A2" w:rsidP="00CE6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68B8">
        <w:rPr>
          <w:rFonts w:ascii="Times New Roman" w:hAnsi="Times New Roman" w:cs="Times New Roman"/>
          <w:sz w:val="24"/>
          <w:szCs w:val="24"/>
        </w:rPr>
        <w:t>Face recognition is done using LBPH algorithm.</w:t>
      </w:r>
    </w:p>
    <w:p w:rsidR="006168B8" w:rsidRDefault="006168B8" w:rsidP="00CE669B">
      <w:p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 xml:space="preserve">Local Binary Pattern (LBP) is a simple yet very efficient texture operator which labels the pixels of an image by thresholding the </w:t>
      </w:r>
      <w:proofErr w:type="spellStart"/>
      <w:r w:rsidRPr="006168B8">
        <w:rPr>
          <w:rFonts w:ascii="Times New Roman" w:hAnsi="Times New Roman" w:cs="Times New Roman"/>
          <w:sz w:val="24"/>
          <w:szCs w:val="24"/>
        </w:rPr>
        <w:t>neighborhood</w:t>
      </w:r>
      <w:proofErr w:type="spellEnd"/>
      <w:r w:rsidRPr="006168B8">
        <w:rPr>
          <w:rFonts w:ascii="Times New Roman" w:hAnsi="Times New Roman" w:cs="Times New Roman"/>
          <w:sz w:val="24"/>
          <w:szCs w:val="24"/>
        </w:rPr>
        <w:t xml:space="preserve"> of each pixel and considers the result as a binary number.</w:t>
      </w:r>
    </w:p>
    <w:p w:rsidR="006168B8" w:rsidRPr="006168B8" w:rsidRDefault="006168B8" w:rsidP="006168B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815A0">
        <w:rPr>
          <w:rFonts w:ascii="Times New Roman" w:hAnsi="Times New Roman" w:cs="Times New Roman"/>
          <w:sz w:val="24"/>
          <w:szCs w:val="24"/>
        </w:rPr>
        <w:t xml:space="preserve"> </w:t>
      </w:r>
      <w:r w:rsidRPr="006168B8">
        <w:rPr>
          <w:rFonts w:ascii="Times New Roman" w:hAnsi="Times New Roman" w:cs="Times New Roman"/>
          <w:sz w:val="24"/>
          <w:szCs w:val="24"/>
        </w:rPr>
        <w:t>Parameters: the LBPH uses 4 parameters:</w:t>
      </w:r>
    </w:p>
    <w:p w:rsidR="006168B8" w:rsidRPr="006168B8" w:rsidRDefault="006168B8" w:rsidP="006168B8">
      <w:pPr>
        <w:pStyle w:val="ListParagraph"/>
        <w:numPr>
          <w:ilvl w:val="0"/>
          <w:numId w:val="38"/>
        </w:num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Radius: the radius is used to build the circular local binary pattern and represents the radius around the central pixel. It is usually set to 1.</w:t>
      </w:r>
    </w:p>
    <w:p w:rsidR="006168B8" w:rsidRPr="006168B8" w:rsidRDefault="006168B8" w:rsidP="006168B8">
      <w:pPr>
        <w:pStyle w:val="ListParagraph"/>
        <w:numPr>
          <w:ilvl w:val="0"/>
          <w:numId w:val="38"/>
        </w:numPr>
        <w:spacing w:line="360" w:lineRule="auto"/>
        <w:jc w:val="both"/>
        <w:rPr>
          <w:rFonts w:ascii="Times New Roman" w:hAnsi="Times New Roman" w:cs="Times New Roman"/>
          <w:sz w:val="24"/>
          <w:szCs w:val="24"/>
        </w:rPr>
      </w:pPr>
      <w:proofErr w:type="spellStart"/>
      <w:r w:rsidRPr="006168B8">
        <w:rPr>
          <w:rFonts w:ascii="Times New Roman" w:hAnsi="Times New Roman" w:cs="Times New Roman"/>
          <w:sz w:val="24"/>
          <w:szCs w:val="24"/>
        </w:rPr>
        <w:lastRenderedPageBreak/>
        <w:t>Neighbors</w:t>
      </w:r>
      <w:proofErr w:type="spellEnd"/>
      <w:r w:rsidRPr="006168B8">
        <w:rPr>
          <w:rFonts w:ascii="Times New Roman" w:hAnsi="Times New Roman" w:cs="Times New Roman"/>
          <w:sz w:val="24"/>
          <w:szCs w:val="24"/>
        </w:rPr>
        <w:t>: the number of sample points to build the circular local binary pattern. Keep in mind: the more sample points you include, the higher the computational cost. It is usually set to 8.</w:t>
      </w:r>
    </w:p>
    <w:p w:rsidR="006168B8" w:rsidRPr="006168B8" w:rsidRDefault="006168B8" w:rsidP="006168B8">
      <w:pPr>
        <w:pStyle w:val="ListParagraph"/>
        <w:numPr>
          <w:ilvl w:val="0"/>
          <w:numId w:val="38"/>
        </w:num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Grid X: the number of cells in the horizontal direction. The more cells, the finer the grid, the higher the dimensionality of the resulting feature vector. It is usually set to 8.</w:t>
      </w:r>
    </w:p>
    <w:p w:rsidR="006168B8" w:rsidRPr="006168B8" w:rsidRDefault="006168B8" w:rsidP="006168B8">
      <w:pPr>
        <w:pStyle w:val="ListParagraph"/>
        <w:numPr>
          <w:ilvl w:val="0"/>
          <w:numId w:val="38"/>
        </w:num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Grid Y: the number of cells in the vertical direction. The more cells, the finer the grid, the higher the dimensionality of the resulting feature vector. It is usually set to 8.</w:t>
      </w:r>
    </w:p>
    <w:p w:rsidR="006168B8" w:rsidRDefault="006168B8" w:rsidP="006168B8">
      <w:p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2. Training the Algorithm:</w:t>
      </w:r>
    </w:p>
    <w:p w:rsidR="006168B8" w:rsidRPr="006168B8" w:rsidRDefault="006168B8" w:rsidP="006168B8">
      <w:p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 xml:space="preserve"> </w:t>
      </w:r>
      <w:r w:rsidR="004815A0">
        <w:rPr>
          <w:rFonts w:ascii="Times New Roman" w:hAnsi="Times New Roman" w:cs="Times New Roman"/>
          <w:sz w:val="24"/>
          <w:szCs w:val="24"/>
        </w:rPr>
        <w:t xml:space="preserve">             </w:t>
      </w:r>
      <w:r w:rsidRPr="006168B8">
        <w:rPr>
          <w:rFonts w:ascii="Times New Roman" w:hAnsi="Times New Roman" w:cs="Times New Roman"/>
          <w:sz w:val="24"/>
          <w:szCs w:val="24"/>
        </w:rPr>
        <w:t>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With the training set already constructed, let’s see the LBPH computational steps.</w:t>
      </w:r>
    </w:p>
    <w:p w:rsidR="006168B8" w:rsidRDefault="006168B8" w:rsidP="006168B8">
      <w:p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 xml:space="preserve">3. Applying the LBP operation: </w:t>
      </w:r>
    </w:p>
    <w:p w:rsidR="006168B8" w:rsidRPr="006168B8" w:rsidRDefault="004815A0" w:rsidP="006168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68B8" w:rsidRPr="006168B8">
        <w:rPr>
          <w:rFonts w:ascii="Times New Roman" w:hAnsi="Times New Roman" w:cs="Times New Roman"/>
          <w:sz w:val="24"/>
          <w:szCs w:val="24"/>
        </w:rPr>
        <w:t xml:space="preserve">The first computational step of the LBPH is to create an intermediate image that describes the original image in a better way, by highlighting the facial characteristics. To do so, the algorithm uses a concept of a sliding window, based on the </w:t>
      </w:r>
      <w:proofErr w:type="gramStart"/>
      <w:r w:rsidR="006168B8" w:rsidRPr="006168B8">
        <w:rPr>
          <w:rFonts w:ascii="Times New Roman" w:hAnsi="Times New Roman" w:cs="Times New Roman"/>
          <w:sz w:val="24"/>
          <w:szCs w:val="24"/>
        </w:rPr>
        <w:t>parameters</w:t>
      </w:r>
      <w:proofErr w:type="gramEnd"/>
      <w:r w:rsidR="006168B8" w:rsidRPr="006168B8">
        <w:rPr>
          <w:rFonts w:ascii="Times New Roman" w:hAnsi="Times New Roman" w:cs="Times New Roman"/>
          <w:sz w:val="24"/>
          <w:szCs w:val="24"/>
        </w:rPr>
        <w:t xml:space="preserve"> radius and </w:t>
      </w:r>
      <w:proofErr w:type="spellStart"/>
      <w:r w:rsidR="006168B8" w:rsidRPr="006168B8">
        <w:rPr>
          <w:rFonts w:ascii="Times New Roman" w:hAnsi="Times New Roman" w:cs="Times New Roman"/>
          <w:sz w:val="24"/>
          <w:szCs w:val="24"/>
        </w:rPr>
        <w:t>neighbors</w:t>
      </w:r>
      <w:proofErr w:type="spellEnd"/>
      <w:r w:rsidR="006168B8" w:rsidRPr="006168B8">
        <w:rPr>
          <w:rFonts w:ascii="Times New Roman" w:hAnsi="Times New Roman" w:cs="Times New Roman"/>
          <w:sz w:val="24"/>
          <w:szCs w:val="24"/>
        </w:rPr>
        <w:t>.</w:t>
      </w:r>
    </w:p>
    <w:p w:rsidR="006168B8" w:rsidRDefault="006168B8" w:rsidP="006168B8">
      <w:p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 xml:space="preserve">4. Extracting the Histograms: </w:t>
      </w:r>
    </w:p>
    <w:p w:rsidR="006168B8" w:rsidRPr="006168B8" w:rsidRDefault="004815A0" w:rsidP="006168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68B8" w:rsidRPr="006168B8">
        <w:rPr>
          <w:rFonts w:ascii="Times New Roman" w:hAnsi="Times New Roman" w:cs="Times New Roman"/>
          <w:sz w:val="24"/>
          <w:szCs w:val="24"/>
        </w:rPr>
        <w:t>Now, using the image generated in the last step, we can use the Grid X and Grid Y parameters to divide the image into multiple grids</w:t>
      </w:r>
      <w:r w:rsidR="006168B8">
        <w:rPr>
          <w:rFonts w:ascii="Times New Roman" w:hAnsi="Times New Roman" w:cs="Times New Roman"/>
          <w:sz w:val="24"/>
          <w:szCs w:val="24"/>
        </w:rPr>
        <w:t>.</w:t>
      </w:r>
    </w:p>
    <w:p w:rsidR="006168B8" w:rsidRDefault="006168B8" w:rsidP="006168B8">
      <w:pPr>
        <w:spacing w:line="360" w:lineRule="auto"/>
        <w:jc w:val="both"/>
        <w:rPr>
          <w:rFonts w:ascii="Times New Roman" w:hAnsi="Times New Roman" w:cs="Times New Roman"/>
          <w:sz w:val="24"/>
          <w:szCs w:val="24"/>
        </w:rPr>
      </w:pPr>
      <w:r w:rsidRPr="006168B8">
        <w:rPr>
          <w:rFonts w:ascii="Times New Roman" w:hAnsi="Times New Roman" w:cs="Times New Roman"/>
          <w:sz w:val="24"/>
          <w:szCs w:val="24"/>
        </w:rPr>
        <w:t xml:space="preserve">5. Performing the face recognition: </w:t>
      </w:r>
    </w:p>
    <w:p w:rsidR="006168B8" w:rsidRPr="006168B8" w:rsidRDefault="004815A0" w:rsidP="006168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68B8" w:rsidRPr="006168B8">
        <w:rPr>
          <w:rFonts w:ascii="Times New Roman" w:hAnsi="Times New Roman" w:cs="Times New Roman"/>
          <w:sz w:val="24"/>
          <w:szCs w:val="24"/>
        </w:rPr>
        <w:t>In this step, the algorithm is already trained. Each histogram created is used to represent each image from the training dataset. So, given an input image, we perform the steps again for this new image and creates a histogram which represents the image.</w:t>
      </w:r>
    </w:p>
    <w:p w:rsidR="006168B8" w:rsidRDefault="006168B8" w:rsidP="006168B8">
      <w:pPr>
        <w:spacing w:line="360" w:lineRule="auto"/>
        <w:jc w:val="both"/>
        <w:rPr>
          <w:rFonts w:ascii="Times New Roman" w:hAnsi="Times New Roman" w:cs="Times New Roman"/>
          <w:sz w:val="24"/>
          <w:szCs w:val="24"/>
        </w:rPr>
      </w:pPr>
      <w:proofErr w:type="gramStart"/>
      <w:r w:rsidRPr="006168B8">
        <w:rPr>
          <w:rFonts w:ascii="Times New Roman" w:hAnsi="Times New Roman" w:cs="Times New Roman"/>
          <w:sz w:val="24"/>
          <w:szCs w:val="24"/>
        </w:rPr>
        <w:t>So</w:t>
      </w:r>
      <w:proofErr w:type="gramEnd"/>
      <w:r w:rsidRPr="006168B8">
        <w:rPr>
          <w:rFonts w:ascii="Times New Roman" w:hAnsi="Times New Roman" w:cs="Times New Roman"/>
          <w:sz w:val="24"/>
          <w:szCs w:val="24"/>
        </w:rPr>
        <w:t xml:space="preserve"> to find the image that matches the input image we just need to compare two histograms and return the image with the closest histogram.</w:t>
      </w:r>
    </w:p>
    <w:p w:rsidR="009426EF" w:rsidRDefault="009426EF" w:rsidP="006168B8">
      <w:pPr>
        <w:spacing w:line="360" w:lineRule="auto"/>
        <w:jc w:val="both"/>
        <w:rPr>
          <w:rFonts w:ascii="Times New Roman" w:hAnsi="Times New Roman" w:cs="Times New Roman"/>
          <w:sz w:val="24"/>
          <w:szCs w:val="24"/>
        </w:rPr>
      </w:pPr>
    </w:p>
    <w:p w:rsidR="004815A0" w:rsidRPr="006168B8" w:rsidRDefault="004815A0" w:rsidP="006168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dataset is managed using excel files and statistics by GUI.</w:t>
      </w:r>
      <w:r w:rsidR="009426EF">
        <w:rPr>
          <w:rFonts w:ascii="Times New Roman" w:hAnsi="Times New Roman" w:cs="Times New Roman"/>
          <w:sz w:val="24"/>
          <w:szCs w:val="24"/>
        </w:rPr>
        <w:t xml:space="preserve"> </w:t>
      </w:r>
      <w:r>
        <w:rPr>
          <w:rFonts w:ascii="Times New Roman" w:hAnsi="Times New Roman" w:cs="Times New Roman"/>
          <w:sz w:val="24"/>
          <w:szCs w:val="24"/>
        </w:rPr>
        <w:t xml:space="preserve">Dataset of our project consists of USN, name, date and time of student attending the lecture. </w:t>
      </w:r>
      <w:r w:rsidRPr="004815A0">
        <w:rPr>
          <w:rFonts w:ascii="Times New Roman" w:hAnsi="Times New Roman" w:cs="Times New Roman"/>
          <w:sz w:val="24"/>
          <w:szCs w:val="24"/>
        </w:rPr>
        <w:t>File name is Subject name followed by Date and time of commencement of class.</w:t>
      </w:r>
      <w:r>
        <w:rPr>
          <w:rFonts w:ascii="Times New Roman" w:hAnsi="Times New Roman" w:cs="Times New Roman"/>
          <w:sz w:val="24"/>
          <w:szCs w:val="24"/>
        </w:rPr>
        <w:t xml:space="preserve"> </w:t>
      </w:r>
      <w:r w:rsidR="009426EF">
        <w:rPr>
          <w:rFonts w:ascii="Times New Roman" w:hAnsi="Times New Roman" w:cs="Times New Roman"/>
          <w:sz w:val="24"/>
          <w:szCs w:val="24"/>
        </w:rPr>
        <w:t>File is saved in .csv format.</w:t>
      </w:r>
    </w:p>
    <w:p w:rsidR="00CE669B" w:rsidRPr="009426EF" w:rsidRDefault="00CE669B" w:rsidP="004815A0">
      <w:pPr>
        <w:spacing w:line="360" w:lineRule="auto"/>
        <w:jc w:val="both"/>
        <w:rPr>
          <w:rFonts w:ascii="Times New Roman" w:hAnsi="Times New Roman" w:cs="Times New Roman"/>
          <w:b/>
          <w:sz w:val="24"/>
          <w:szCs w:val="24"/>
        </w:rPr>
      </w:pPr>
      <w:r w:rsidRPr="009426EF">
        <w:rPr>
          <w:rFonts w:ascii="Times New Roman" w:hAnsi="Times New Roman" w:cs="Times New Roman"/>
          <w:b/>
          <w:color w:val="000000" w:themeColor="text1"/>
          <w:sz w:val="24"/>
          <w:szCs w:val="24"/>
        </w:rPr>
        <w:t xml:space="preserve">7.3.2 </w:t>
      </w:r>
      <w:r w:rsidRPr="009426EF">
        <w:rPr>
          <w:rFonts w:ascii="Times New Roman" w:hAnsi="Times New Roman" w:cs="Times New Roman"/>
          <w:b/>
          <w:color w:val="000000" w:themeColor="text1"/>
          <w:sz w:val="28"/>
          <w:szCs w:val="28"/>
        </w:rPr>
        <w:t>Advantages of Proposed System</w:t>
      </w:r>
      <w:r w:rsidRPr="009426EF">
        <w:rPr>
          <w:rFonts w:ascii="Times New Roman" w:hAnsi="Times New Roman" w:cs="Times New Roman"/>
          <w:b/>
          <w:color w:val="000000" w:themeColor="text1"/>
          <w:sz w:val="24"/>
          <w:szCs w:val="24"/>
        </w:rPr>
        <w:t xml:space="preserve"> </w:t>
      </w:r>
    </w:p>
    <w:p w:rsidR="00CE669B" w:rsidRPr="00CE669B" w:rsidRDefault="00CE669B" w:rsidP="00CE669B"/>
    <w:p w:rsidR="00CE669B" w:rsidRPr="00CE669B" w:rsidRDefault="00CE669B" w:rsidP="00CE669B">
      <w:pPr>
        <w:numPr>
          <w:ilvl w:val="0"/>
          <w:numId w:val="30"/>
        </w:numPr>
        <w:spacing w:after="20" w:line="240" w:lineRule="auto"/>
        <w:ind w:right="12" w:hanging="360"/>
        <w:jc w:val="both"/>
        <w:rPr>
          <w:rFonts w:ascii="Times New Roman" w:hAnsi="Times New Roman" w:cs="Times New Roman"/>
          <w:sz w:val="24"/>
          <w:szCs w:val="24"/>
        </w:rPr>
      </w:pPr>
      <w:r w:rsidRPr="00CE669B">
        <w:rPr>
          <w:rFonts w:ascii="Times New Roman" w:hAnsi="Times New Roman" w:cs="Times New Roman"/>
          <w:sz w:val="24"/>
          <w:szCs w:val="24"/>
        </w:rPr>
        <w:t xml:space="preserve">The proposed system is an automated process. </w:t>
      </w:r>
    </w:p>
    <w:p w:rsidR="00CE669B" w:rsidRPr="00CE669B" w:rsidRDefault="00CE669B" w:rsidP="00CE669B">
      <w:pPr>
        <w:spacing w:line="240" w:lineRule="auto"/>
        <w:ind w:left="902" w:right="12"/>
        <w:jc w:val="both"/>
        <w:rPr>
          <w:rFonts w:ascii="Times New Roman" w:hAnsi="Times New Roman" w:cs="Times New Roman"/>
          <w:sz w:val="24"/>
          <w:szCs w:val="24"/>
        </w:rPr>
      </w:pPr>
    </w:p>
    <w:p w:rsidR="00CE669B" w:rsidRPr="00CE669B" w:rsidRDefault="00CE669B" w:rsidP="00CE669B">
      <w:pPr>
        <w:numPr>
          <w:ilvl w:val="0"/>
          <w:numId w:val="30"/>
        </w:numPr>
        <w:spacing w:after="20" w:line="240" w:lineRule="auto"/>
        <w:ind w:right="12" w:hanging="360"/>
        <w:jc w:val="both"/>
        <w:rPr>
          <w:rFonts w:ascii="Times New Roman" w:hAnsi="Times New Roman" w:cs="Times New Roman"/>
          <w:sz w:val="24"/>
          <w:szCs w:val="24"/>
        </w:rPr>
      </w:pPr>
      <w:r w:rsidRPr="00CE669B">
        <w:rPr>
          <w:rFonts w:ascii="Times New Roman" w:hAnsi="Times New Roman" w:cs="Times New Roman"/>
          <w:sz w:val="24"/>
          <w:szCs w:val="24"/>
        </w:rPr>
        <w:t xml:space="preserve">The entire attendance process will be completed in few seconds. </w:t>
      </w:r>
    </w:p>
    <w:p w:rsidR="00CE669B" w:rsidRPr="00CE669B" w:rsidRDefault="00CE669B" w:rsidP="00CE669B">
      <w:pPr>
        <w:spacing w:line="240" w:lineRule="auto"/>
        <w:ind w:left="902" w:right="12"/>
        <w:jc w:val="both"/>
        <w:rPr>
          <w:rFonts w:ascii="Times New Roman" w:hAnsi="Times New Roman" w:cs="Times New Roman"/>
          <w:sz w:val="24"/>
          <w:szCs w:val="24"/>
        </w:rPr>
      </w:pPr>
      <w:r w:rsidRPr="00CE669B">
        <w:rPr>
          <w:rFonts w:ascii="Times New Roman" w:hAnsi="Times New Roman" w:cs="Times New Roman"/>
          <w:sz w:val="24"/>
          <w:szCs w:val="24"/>
        </w:rPr>
        <w:t xml:space="preserve">. </w:t>
      </w:r>
    </w:p>
    <w:p w:rsidR="00CE669B" w:rsidRPr="00CE669B" w:rsidRDefault="00CE669B" w:rsidP="00CE669B">
      <w:pPr>
        <w:numPr>
          <w:ilvl w:val="0"/>
          <w:numId w:val="30"/>
        </w:numPr>
        <w:spacing w:after="246" w:line="240" w:lineRule="auto"/>
        <w:ind w:right="12" w:hanging="360"/>
        <w:jc w:val="both"/>
        <w:rPr>
          <w:rFonts w:ascii="Times New Roman" w:hAnsi="Times New Roman" w:cs="Times New Roman"/>
          <w:sz w:val="24"/>
          <w:szCs w:val="24"/>
        </w:rPr>
      </w:pPr>
      <w:r w:rsidRPr="00CE669B">
        <w:rPr>
          <w:rFonts w:ascii="Times New Roman" w:hAnsi="Times New Roman" w:cs="Times New Roman"/>
          <w:sz w:val="24"/>
          <w:szCs w:val="24"/>
        </w:rPr>
        <w:t xml:space="preserve">Advanced data analytics helps predict and visualise </w:t>
      </w:r>
      <w:proofErr w:type="gramStart"/>
      <w:r w:rsidRPr="00CE669B">
        <w:rPr>
          <w:rFonts w:ascii="Times New Roman" w:hAnsi="Times New Roman" w:cs="Times New Roman"/>
          <w:sz w:val="24"/>
          <w:szCs w:val="24"/>
        </w:rPr>
        <w:t>students</w:t>
      </w:r>
      <w:proofErr w:type="gramEnd"/>
      <w:r w:rsidRPr="00CE669B">
        <w:rPr>
          <w:rFonts w:ascii="Times New Roman" w:hAnsi="Times New Roman" w:cs="Times New Roman"/>
          <w:sz w:val="24"/>
          <w:szCs w:val="24"/>
        </w:rPr>
        <w:t xml:space="preserve"> attendance statistics.  </w:t>
      </w:r>
    </w:p>
    <w:p w:rsidR="004815A0" w:rsidRDefault="004815A0" w:rsidP="00CE669B">
      <w:pPr>
        <w:pStyle w:val="Heading4"/>
        <w:spacing w:after="328"/>
        <w:ind w:left="-5"/>
        <w:rPr>
          <w:rFonts w:ascii="Times New Roman" w:hAnsi="Times New Roman" w:cs="Times New Roman"/>
          <w:color w:val="000000" w:themeColor="text1"/>
          <w:sz w:val="28"/>
          <w:szCs w:val="28"/>
        </w:rPr>
      </w:pPr>
    </w:p>
    <w:p w:rsidR="00CE669B" w:rsidRPr="00CE669B" w:rsidRDefault="00CE669B" w:rsidP="00CE669B">
      <w:pPr>
        <w:pStyle w:val="Heading4"/>
        <w:spacing w:after="328"/>
        <w:ind w:left="-5"/>
        <w:rPr>
          <w:rFonts w:ascii="Times New Roman" w:hAnsi="Times New Roman" w:cs="Times New Roman"/>
          <w:color w:val="000000" w:themeColor="text1"/>
          <w:sz w:val="28"/>
          <w:szCs w:val="28"/>
        </w:rPr>
      </w:pPr>
      <w:r w:rsidRPr="00CE669B">
        <w:rPr>
          <w:rFonts w:ascii="Times New Roman" w:hAnsi="Times New Roman" w:cs="Times New Roman"/>
          <w:color w:val="000000" w:themeColor="text1"/>
          <w:sz w:val="28"/>
          <w:szCs w:val="28"/>
        </w:rPr>
        <w:t>7.3.3 System Architecture</w:t>
      </w:r>
    </w:p>
    <w:p w:rsidR="00CE669B" w:rsidRPr="001979CD" w:rsidRDefault="00CE669B" w:rsidP="00CE669B">
      <w:pPr>
        <w:spacing w:after="199" w:line="259" w:lineRule="auto"/>
        <w:ind w:right="928"/>
        <w:jc w:val="right"/>
        <w:rPr>
          <w:sz w:val="28"/>
        </w:rPr>
      </w:pPr>
      <w:r w:rsidRPr="00DA68EB">
        <w:rPr>
          <w:noProof/>
          <w:sz w:val="28"/>
          <w:lang w:val="en-US"/>
        </w:rPr>
        <w:drawing>
          <wp:inline distT="0" distB="0" distL="0" distR="0">
            <wp:extent cx="5720314" cy="33492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084" b="17290"/>
                    <a:stretch/>
                  </pic:blipFill>
                  <pic:spPr bwMode="auto">
                    <a:xfrm>
                      <a:off x="0" y="0"/>
                      <a:ext cx="5719445" cy="3348747"/>
                    </a:xfrm>
                    <a:prstGeom prst="rect">
                      <a:avLst/>
                    </a:prstGeom>
                    <a:ln>
                      <a:noFill/>
                    </a:ln>
                    <a:extLst>
                      <a:ext uri="{53640926-AAD7-44D8-BBD7-CCE9431645EC}">
                        <a14:shadowObscured xmlns:a14="http://schemas.microsoft.com/office/drawing/2010/main"/>
                      </a:ext>
                    </a:extLst>
                  </pic:spPr>
                </pic:pic>
              </a:graphicData>
            </a:graphic>
          </wp:inline>
        </w:drawing>
      </w:r>
    </w:p>
    <w:p w:rsidR="00CE669B" w:rsidRPr="00CE669B" w:rsidRDefault="00CE669B" w:rsidP="00CE669B">
      <w:pPr>
        <w:spacing w:after="0" w:line="259" w:lineRule="auto"/>
        <w:ind w:right="1"/>
        <w:jc w:val="center"/>
        <w:rPr>
          <w:rFonts w:ascii="Times New Roman" w:hAnsi="Times New Roman" w:cs="Times New Roman"/>
          <w:b/>
          <w:sz w:val="20"/>
        </w:rPr>
      </w:pPr>
      <w:r w:rsidRPr="00CE669B">
        <w:rPr>
          <w:rFonts w:ascii="Times New Roman" w:hAnsi="Times New Roman" w:cs="Times New Roman"/>
          <w:b/>
          <w:sz w:val="20"/>
        </w:rPr>
        <w:t xml:space="preserve">Figure 6.1: System Architecture </w:t>
      </w:r>
    </w:p>
    <w:p w:rsidR="00CE669B" w:rsidRDefault="00CE669B" w:rsidP="00CE669B">
      <w:pPr>
        <w:spacing w:after="0" w:line="259" w:lineRule="auto"/>
        <w:ind w:right="1"/>
        <w:rPr>
          <w:sz w:val="20"/>
        </w:rPr>
      </w:pPr>
    </w:p>
    <w:p w:rsidR="00CE669B" w:rsidRPr="00DA68EB" w:rsidRDefault="00CE669B" w:rsidP="00CE669B">
      <w:pPr>
        <w:spacing w:after="0" w:line="259" w:lineRule="auto"/>
        <w:ind w:right="1"/>
        <w:rPr>
          <w:sz w:val="20"/>
        </w:rPr>
      </w:pPr>
    </w:p>
    <w:p w:rsidR="004815A0" w:rsidRDefault="004815A0" w:rsidP="00CE669B">
      <w:pPr>
        <w:pStyle w:val="Heading3"/>
        <w:tabs>
          <w:tab w:val="center" w:pos="2208"/>
        </w:tabs>
        <w:spacing w:after="120"/>
        <w:ind w:left="-15"/>
        <w:rPr>
          <w:sz w:val="28"/>
          <w:szCs w:val="28"/>
        </w:rPr>
      </w:pPr>
    </w:p>
    <w:p w:rsidR="004815A0" w:rsidRDefault="004815A0" w:rsidP="00CE669B">
      <w:pPr>
        <w:pStyle w:val="Heading3"/>
        <w:tabs>
          <w:tab w:val="center" w:pos="2208"/>
        </w:tabs>
        <w:spacing w:after="120"/>
        <w:ind w:left="-15"/>
        <w:rPr>
          <w:sz w:val="28"/>
          <w:szCs w:val="28"/>
        </w:rPr>
      </w:pPr>
    </w:p>
    <w:p w:rsidR="00CE669B" w:rsidRPr="00CE669B" w:rsidRDefault="00CE669B" w:rsidP="004815A0">
      <w:pPr>
        <w:pStyle w:val="Heading3"/>
        <w:tabs>
          <w:tab w:val="center" w:pos="2208"/>
        </w:tabs>
        <w:spacing w:after="120"/>
        <w:rPr>
          <w:sz w:val="28"/>
          <w:szCs w:val="28"/>
        </w:rPr>
      </w:pPr>
      <w:r w:rsidRPr="00CE669B">
        <w:rPr>
          <w:sz w:val="28"/>
          <w:szCs w:val="28"/>
        </w:rPr>
        <w:lastRenderedPageBreak/>
        <w:t xml:space="preserve">7.4 </w:t>
      </w:r>
      <w:r w:rsidRPr="00CE669B">
        <w:rPr>
          <w:sz w:val="28"/>
          <w:szCs w:val="28"/>
        </w:rPr>
        <w:tab/>
        <w:t xml:space="preserve">System Requirements </w:t>
      </w:r>
    </w:p>
    <w:p w:rsidR="00CE669B" w:rsidRDefault="00CE669B" w:rsidP="00CE669B">
      <w:pPr>
        <w:pStyle w:val="Heading4"/>
        <w:rPr>
          <w:rFonts w:ascii="Times New Roman" w:hAnsi="Times New Roman" w:cs="Times New Roman"/>
          <w:i w:val="0"/>
          <w:color w:val="000000" w:themeColor="text1"/>
          <w:sz w:val="24"/>
          <w:szCs w:val="24"/>
        </w:rPr>
      </w:pPr>
      <w:r w:rsidRPr="009426EF">
        <w:rPr>
          <w:rFonts w:ascii="Times New Roman" w:hAnsi="Times New Roman" w:cs="Times New Roman"/>
          <w:i w:val="0"/>
          <w:color w:val="000000" w:themeColor="text1"/>
          <w:sz w:val="24"/>
          <w:szCs w:val="24"/>
        </w:rPr>
        <w:t>7</w:t>
      </w:r>
      <w:r w:rsidRPr="00CE669B">
        <w:rPr>
          <w:rFonts w:ascii="Times New Roman" w:hAnsi="Times New Roman" w:cs="Times New Roman"/>
          <w:i w:val="0"/>
          <w:color w:val="000000" w:themeColor="text1"/>
          <w:sz w:val="24"/>
          <w:szCs w:val="24"/>
        </w:rPr>
        <w:t xml:space="preserve">.4.1 Hardware Requirements </w:t>
      </w:r>
    </w:p>
    <w:p w:rsidR="005248A2" w:rsidRPr="005248A2" w:rsidRDefault="005248A2" w:rsidP="005248A2"/>
    <w:tbl>
      <w:tblPr>
        <w:tblStyle w:val="TableGrid"/>
        <w:tblW w:w="6293" w:type="dxa"/>
        <w:tblInd w:w="0" w:type="dxa"/>
        <w:tblCellMar>
          <w:top w:w="3" w:type="dxa"/>
        </w:tblCellMar>
        <w:tblLook w:val="04A0" w:firstRow="1" w:lastRow="0" w:firstColumn="1" w:lastColumn="0" w:noHBand="0" w:noVBand="1"/>
      </w:tblPr>
      <w:tblGrid>
        <w:gridCol w:w="4322"/>
        <w:gridCol w:w="1971"/>
      </w:tblGrid>
      <w:tr w:rsidR="00CE669B" w:rsidTr="00574C27">
        <w:trPr>
          <w:trHeight w:val="351"/>
        </w:trPr>
        <w:tc>
          <w:tcPr>
            <w:tcW w:w="4321" w:type="dxa"/>
            <w:tcBorders>
              <w:top w:val="nil"/>
              <w:left w:val="nil"/>
              <w:bottom w:val="nil"/>
              <w:right w:val="nil"/>
            </w:tcBorders>
          </w:tcPr>
          <w:p w:rsidR="00CE669B" w:rsidRPr="00CE669B" w:rsidRDefault="005248A2" w:rsidP="00CE669B">
            <w:pPr>
              <w:tabs>
                <w:tab w:val="center" w:pos="1706"/>
                <w:tab w:val="center" w:pos="2881"/>
                <w:tab w:val="center" w:pos="363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669B" w:rsidRPr="00CE669B">
              <w:rPr>
                <w:rFonts w:ascii="Times New Roman" w:hAnsi="Times New Roman" w:cs="Times New Roman"/>
                <w:sz w:val="24"/>
                <w:szCs w:val="24"/>
              </w:rPr>
              <w:t xml:space="preserve">System </w:t>
            </w:r>
            <w:r w:rsidR="00CE669B" w:rsidRPr="00CE669B">
              <w:rPr>
                <w:rFonts w:ascii="Times New Roman" w:hAnsi="Times New Roman" w:cs="Times New Roman"/>
                <w:sz w:val="24"/>
                <w:szCs w:val="24"/>
              </w:rPr>
              <w:tab/>
            </w:r>
            <w:r w:rsidR="00CE669B" w:rsidRPr="00CE669B">
              <w:rPr>
                <w:rFonts w:ascii="Times New Roman" w:hAnsi="Times New Roman" w:cs="Times New Roman"/>
                <w:sz w:val="24"/>
                <w:szCs w:val="24"/>
              </w:rPr>
              <w:tab/>
              <w:t xml:space="preserve">:  </w:t>
            </w:r>
          </w:p>
        </w:tc>
        <w:tc>
          <w:tcPr>
            <w:tcW w:w="1971" w:type="dxa"/>
            <w:tcBorders>
              <w:top w:val="nil"/>
              <w:left w:val="nil"/>
              <w:bottom w:val="nil"/>
              <w:right w:val="nil"/>
            </w:tcBorders>
          </w:tcPr>
          <w:p w:rsidR="00CE669B" w:rsidRPr="00CE669B" w:rsidRDefault="00CE669B" w:rsidP="00CE669B">
            <w:pPr>
              <w:spacing w:line="360" w:lineRule="auto"/>
              <w:rPr>
                <w:rFonts w:ascii="Times New Roman" w:hAnsi="Times New Roman" w:cs="Times New Roman"/>
                <w:sz w:val="24"/>
                <w:szCs w:val="24"/>
              </w:rPr>
            </w:pPr>
            <w:r w:rsidRPr="00CE669B">
              <w:rPr>
                <w:rFonts w:ascii="Times New Roman" w:hAnsi="Times New Roman" w:cs="Times New Roman"/>
                <w:sz w:val="24"/>
                <w:szCs w:val="24"/>
              </w:rPr>
              <w:t xml:space="preserve">Pentium Dual Core. </w:t>
            </w:r>
          </w:p>
        </w:tc>
      </w:tr>
      <w:tr w:rsidR="00CE669B" w:rsidTr="00574C27">
        <w:trPr>
          <w:trHeight w:val="432"/>
        </w:trPr>
        <w:tc>
          <w:tcPr>
            <w:tcW w:w="4321" w:type="dxa"/>
            <w:tcBorders>
              <w:top w:val="nil"/>
              <w:left w:val="nil"/>
              <w:bottom w:val="nil"/>
              <w:right w:val="nil"/>
            </w:tcBorders>
          </w:tcPr>
          <w:p w:rsidR="00CE669B" w:rsidRPr="00CE669B" w:rsidRDefault="005248A2" w:rsidP="00CE669B">
            <w:pPr>
              <w:tabs>
                <w:tab w:val="center" w:pos="1846"/>
                <w:tab w:val="center" w:pos="2881"/>
                <w:tab w:val="center" w:pos="363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669B" w:rsidRPr="00CE669B">
              <w:rPr>
                <w:rFonts w:ascii="Times New Roman" w:hAnsi="Times New Roman" w:cs="Times New Roman"/>
                <w:sz w:val="24"/>
                <w:szCs w:val="24"/>
              </w:rPr>
              <w:t xml:space="preserve">Hard </w:t>
            </w:r>
            <w:proofErr w:type="gramStart"/>
            <w:r w:rsidR="00CE669B" w:rsidRPr="00CE669B">
              <w:rPr>
                <w:rFonts w:ascii="Times New Roman" w:hAnsi="Times New Roman" w:cs="Times New Roman"/>
                <w:sz w:val="24"/>
                <w:szCs w:val="24"/>
              </w:rPr>
              <w:t xml:space="preserve">Disk  </w:t>
            </w:r>
            <w:r w:rsidR="00CE669B" w:rsidRPr="00CE669B">
              <w:rPr>
                <w:rFonts w:ascii="Times New Roman" w:hAnsi="Times New Roman" w:cs="Times New Roman"/>
                <w:sz w:val="24"/>
                <w:szCs w:val="24"/>
              </w:rPr>
              <w:tab/>
            </w:r>
            <w:proofErr w:type="gramEnd"/>
            <w:r w:rsidR="00CE669B" w:rsidRPr="00CE669B">
              <w:rPr>
                <w:rFonts w:ascii="Times New Roman" w:hAnsi="Times New Roman" w:cs="Times New Roman"/>
                <w:sz w:val="24"/>
                <w:szCs w:val="24"/>
              </w:rPr>
              <w:tab/>
              <w:t xml:space="preserve">:  </w:t>
            </w:r>
          </w:p>
        </w:tc>
        <w:tc>
          <w:tcPr>
            <w:tcW w:w="1971" w:type="dxa"/>
            <w:tcBorders>
              <w:top w:val="nil"/>
              <w:left w:val="nil"/>
              <w:bottom w:val="nil"/>
              <w:right w:val="nil"/>
            </w:tcBorders>
          </w:tcPr>
          <w:p w:rsidR="00CE669B" w:rsidRPr="00CE669B" w:rsidRDefault="00CE669B" w:rsidP="00CE669B">
            <w:pPr>
              <w:spacing w:line="360" w:lineRule="auto"/>
              <w:rPr>
                <w:rFonts w:ascii="Times New Roman" w:hAnsi="Times New Roman" w:cs="Times New Roman"/>
                <w:sz w:val="24"/>
                <w:szCs w:val="24"/>
              </w:rPr>
            </w:pPr>
            <w:r w:rsidRPr="00CE669B">
              <w:rPr>
                <w:rFonts w:ascii="Times New Roman" w:hAnsi="Times New Roman" w:cs="Times New Roman"/>
                <w:sz w:val="24"/>
                <w:szCs w:val="24"/>
              </w:rPr>
              <w:t xml:space="preserve">120 GB. </w:t>
            </w:r>
          </w:p>
        </w:tc>
      </w:tr>
      <w:tr w:rsidR="00CE669B" w:rsidTr="00574C27">
        <w:trPr>
          <w:trHeight w:val="430"/>
        </w:trPr>
        <w:tc>
          <w:tcPr>
            <w:tcW w:w="4321" w:type="dxa"/>
            <w:tcBorders>
              <w:top w:val="nil"/>
              <w:left w:val="nil"/>
              <w:bottom w:val="nil"/>
              <w:right w:val="nil"/>
            </w:tcBorders>
          </w:tcPr>
          <w:p w:rsidR="00CE669B" w:rsidRPr="00CE669B" w:rsidRDefault="005248A2" w:rsidP="00CE669B">
            <w:pPr>
              <w:tabs>
                <w:tab w:val="center" w:pos="1746"/>
                <w:tab w:val="center" w:pos="2881"/>
                <w:tab w:val="center" w:pos="363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669B" w:rsidRPr="00CE669B">
              <w:rPr>
                <w:rFonts w:ascii="Times New Roman" w:hAnsi="Times New Roman" w:cs="Times New Roman"/>
                <w:sz w:val="24"/>
                <w:szCs w:val="24"/>
              </w:rPr>
              <w:t xml:space="preserve">Monitor </w:t>
            </w:r>
            <w:r w:rsidR="00CE669B" w:rsidRPr="00CE669B">
              <w:rPr>
                <w:rFonts w:ascii="Times New Roman" w:hAnsi="Times New Roman" w:cs="Times New Roman"/>
                <w:sz w:val="24"/>
                <w:szCs w:val="24"/>
              </w:rPr>
              <w:tab/>
            </w:r>
            <w:r w:rsidR="00CE669B" w:rsidRPr="00CE669B">
              <w:rPr>
                <w:rFonts w:ascii="Times New Roman" w:hAnsi="Times New Roman" w:cs="Times New Roman"/>
                <w:sz w:val="24"/>
                <w:szCs w:val="24"/>
              </w:rPr>
              <w:tab/>
              <w:t xml:space="preserve">:  </w:t>
            </w:r>
          </w:p>
        </w:tc>
        <w:tc>
          <w:tcPr>
            <w:tcW w:w="1971" w:type="dxa"/>
            <w:tcBorders>
              <w:top w:val="nil"/>
              <w:left w:val="nil"/>
              <w:bottom w:val="nil"/>
              <w:right w:val="nil"/>
            </w:tcBorders>
          </w:tcPr>
          <w:p w:rsidR="00CE669B" w:rsidRPr="00CE669B" w:rsidRDefault="00CE669B" w:rsidP="00CE669B">
            <w:pPr>
              <w:spacing w:line="360" w:lineRule="auto"/>
              <w:rPr>
                <w:rFonts w:ascii="Times New Roman" w:hAnsi="Times New Roman" w:cs="Times New Roman"/>
                <w:sz w:val="24"/>
                <w:szCs w:val="24"/>
              </w:rPr>
            </w:pPr>
            <w:r w:rsidRPr="00CE669B">
              <w:rPr>
                <w:rFonts w:ascii="Times New Roman" w:hAnsi="Times New Roman" w:cs="Times New Roman"/>
                <w:sz w:val="24"/>
                <w:szCs w:val="24"/>
              </w:rPr>
              <w:t xml:space="preserve">15’’ LED </w:t>
            </w:r>
          </w:p>
        </w:tc>
      </w:tr>
      <w:tr w:rsidR="00CE669B" w:rsidTr="00574C27">
        <w:trPr>
          <w:trHeight w:val="430"/>
        </w:trPr>
        <w:tc>
          <w:tcPr>
            <w:tcW w:w="4321" w:type="dxa"/>
            <w:tcBorders>
              <w:top w:val="nil"/>
              <w:left w:val="nil"/>
              <w:bottom w:val="nil"/>
              <w:right w:val="nil"/>
            </w:tcBorders>
          </w:tcPr>
          <w:p w:rsidR="00CE669B" w:rsidRPr="00CE669B" w:rsidRDefault="005248A2" w:rsidP="00CE669B">
            <w:pPr>
              <w:tabs>
                <w:tab w:val="center" w:pos="2019"/>
                <w:tab w:val="center" w:pos="363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669B" w:rsidRPr="00CE669B">
              <w:rPr>
                <w:rFonts w:ascii="Times New Roman" w:hAnsi="Times New Roman" w:cs="Times New Roman"/>
                <w:sz w:val="24"/>
                <w:szCs w:val="24"/>
              </w:rPr>
              <w:t xml:space="preserve">Input Devices </w:t>
            </w:r>
            <w:r w:rsidR="00CE669B" w:rsidRPr="00CE669B">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CE669B" w:rsidRPr="00CE669B">
              <w:rPr>
                <w:rFonts w:ascii="Times New Roman" w:hAnsi="Times New Roman" w:cs="Times New Roman"/>
                <w:sz w:val="24"/>
                <w:szCs w:val="24"/>
              </w:rPr>
              <w:t>:</w:t>
            </w:r>
            <w:proofErr w:type="gramEnd"/>
            <w:r w:rsidR="00CE669B" w:rsidRPr="00CE669B">
              <w:rPr>
                <w:rFonts w:ascii="Times New Roman" w:hAnsi="Times New Roman" w:cs="Times New Roman"/>
                <w:sz w:val="24"/>
                <w:szCs w:val="24"/>
              </w:rPr>
              <w:t xml:space="preserve">  </w:t>
            </w:r>
          </w:p>
        </w:tc>
        <w:tc>
          <w:tcPr>
            <w:tcW w:w="1971" w:type="dxa"/>
            <w:tcBorders>
              <w:top w:val="nil"/>
              <w:left w:val="nil"/>
              <w:bottom w:val="nil"/>
              <w:right w:val="nil"/>
            </w:tcBorders>
          </w:tcPr>
          <w:p w:rsidR="00CE669B" w:rsidRPr="00CE669B" w:rsidRDefault="00CE669B" w:rsidP="00CE669B">
            <w:pPr>
              <w:spacing w:line="360" w:lineRule="auto"/>
              <w:rPr>
                <w:rFonts w:ascii="Times New Roman" w:hAnsi="Times New Roman" w:cs="Times New Roman"/>
                <w:sz w:val="24"/>
                <w:szCs w:val="24"/>
              </w:rPr>
            </w:pPr>
            <w:r w:rsidRPr="00CE669B">
              <w:rPr>
                <w:rFonts w:ascii="Times New Roman" w:hAnsi="Times New Roman" w:cs="Times New Roman"/>
                <w:sz w:val="24"/>
                <w:szCs w:val="24"/>
              </w:rPr>
              <w:t xml:space="preserve">Keyboard, Mouse </w:t>
            </w:r>
          </w:p>
        </w:tc>
      </w:tr>
      <w:tr w:rsidR="00CE669B" w:rsidTr="00574C27">
        <w:trPr>
          <w:trHeight w:val="1389"/>
        </w:trPr>
        <w:tc>
          <w:tcPr>
            <w:tcW w:w="4321" w:type="dxa"/>
            <w:tcBorders>
              <w:top w:val="nil"/>
              <w:left w:val="nil"/>
              <w:bottom w:val="nil"/>
              <w:right w:val="nil"/>
            </w:tcBorders>
          </w:tcPr>
          <w:p w:rsidR="00CE669B" w:rsidRPr="00CE669B" w:rsidRDefault="005248A2" w:rsidP="00CE669B">
            <w:pPr>
              <w:tabs>
                <w:tab w:val="center" w:pos="1579"/>
                <w:tab w:val="center" w:pos="2881"/>
                <w:tab w:val="center" w:pos="3635"/>
              </w:tabs>
              <w:spacing w:after="113"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E669B" w:rsidRPr="00CE669B">
              <w:rPr>
                <w:rFonts w:ascii="Times New Roman" w:hAnsi="Times New Roman" w:cs="Times New Roman"/>
                <w:sz w:val="24"/>
                <w:szCs w:val="24"/>
              </w:rPr>
              <w:t xml:space="preserve">Ram  </w:t>
            </w:r>
            <w:r w:rsidR="00CE669B" w:rsidRPr="00CE669B">
              <w:rPr>
                <w:rFonts w:ascii="Times New Roman" w:hAnsi="Times New Roman" w:cs="Times New Roman"/>
                <w:sz w:val="24"/>
                <w:szCs w:val="24"/>
              </w:rPr>
              <w:tab/>
            </w:r>
            <w:proofErr w:type="gramEnd"/>
            <w:r w:rsidR="00CE669B" w:rsidRPr="00CE669B">
              <w:rPr>
                <w:rFonts w:ascii="Times New Roman" w:hAnsi="Times New Roman" w:cs="Times New Roman"/>
                <w:sz w:val="24"/>
                <w:szCs w:val="24"/>
              </w:rPr>
              <w:tab/>
              <w:t xml:space="preserve">:  </w:t>
            </w:r>
          </w:p>
          <w:p w:rsidR="00CE669B" w:rsidRPr="00CE669B" w:rsidRDefault="00CE669B" w:rsidP="00CE669B">
            <w:pPr>
              <w:spacing w:after="142" w:line="259" w:lineRule="auto"/>
              <w:ind w:left="360"/>
              <w:jc w:val="both"/>
              <w:rPr>
                <w:rFonts w:ascii="Times New Roman" w:hAnsi="Times New Roman" w:cs="Times New Roman"/>
                <w:sz w:val="24"/>
                <w:szCs w:val="24"/>
              </w:rPr>
            </w:pPr>
          </w:p>
          <w:p w:rsidR="00CE669B" w:rsidRPr="005248A2" w:rsidRDefault="00CE669B" w:rsidP="00CE669B">
            <w:pPr>
              <w:spacing w:line="259" w:lineRule="auto"/>
              <w:jc w:val="both"/>
              <w:rPr>
                <w:rFonts w:ascii="Times New Roman" w:hAnsi="Times New Roman" w:cs="Times New Roman"/>
                <w:b/>
                <w:sz w:val="28"/>
                <w:szCs w:val="28"/>
              </w:rPr>
            </w:pPr>
            <w:r w:rsidRPr="005248A2">
              <w:rPr>
                <w:rFonts w:ascii="Times New Roman" w:hAnsi="Times New Roman" w:cs="Times New Roman"/>
                <w:b/>
                <w:sz w:val="28"/>
                <w:szCs w:val="28"/>
              </w:rPr>
              <w:t xml:space="preserve">7.4.2 Software Requirements </w:t>
            </w:r>
          </w:p>
          <w:p w:rsidR="005248A2" w:rsidRPr="00CE669B" w:rsidRDefault="005248A2" w:rsidP="00CE669B">
            <w:pPr>
              <w:spacing w:line="259" w:lineRule="auto"/>
              <w:jc w:val="both"/>
              <w:rPr>
                <w:rFonts w:ascii="Times New Roman" w:hAnsi="Times New Roman" w:cs="Times New Roman"/>
                <w:sz w:val="24"/>
                <w:szCs w:val="24"/>
              </w:rPr>
            </w:pPr>
          </w:p>
        </w:tc>
        <w:tc>
          <w:tcPr>
            <w:tcW w:w="1971" w:type="dxa"/>
            <w:tcBorders>
              <w:top w:val="nil"/>
              <w:left w:val="nil"/>
              <w:bottom w:val="nil"/>
              <w:right w:val="nil"/>
            </w:tcBorders>
          </w:tcPr>
          <w:p w:rsidR="00CE669B" w:rsidRPr="00CE669B" w:rsidRDefault="00CE669B" w:rsidP="00CE669B">
            <w:pPr>
              <w:spacing w:line="259" w:lineRule="auto"/>
              <w:jc w:val="both"/>
              <w:rPr>
                <w:rFonts w:ascii="Times New Roman" w:hAnsi="Times New Roman" w:cs="Times New Roman"/>
                <w:sz w:val="24"/>
                <w:szCs w:val="24"/>
              </w:rPr>
            </w:pPr>
            <w:r w:rsidRPr="00CE669B">
              <w:rPr>
                <w:rFonts w:ascii="Times New Roman" w:hAnsi="Times New Roman" w:cs="Times New Roman"/>
                <w:sz w:val="24"/>
                <w:szCs w:val="24"/>
              </w:rPr>
              <w:t>1GB.</w:t>
            </w:r>
          </w:p>
        </w:tc>
      </w:tr>
      <w:tr w:rsidR="00CE669B" w:rsidRPr="005248A2" w:rsidTr="00574C27">
        <w:trPr>
          <w:trHeight w:val="440"/>
        </w:trPr>
        <w:tc>
          <w:tcPr>
            <w:tcW w:w="4321" w:type="dxa"/>
            <w:tcBorders>
              <w:top w:val="nil"/>
              <w:left w:val="nil"/>
              <w:bottom w:val="nil"/>
              <w:right w:val="nil"/>
            </w:tcBorders>
          </w:tcPr>
          <w:p w:rsidR="00CE669B" w:rsidRPr="005248A2" w:rsidRDefault="005248A2" w:rsidP="005248A2">
            <w:pPr>
              <w:spacing w:line="259" w:lineRule="auto"/>
              <w:rPr>
                <w:rFonts w:ascii="Times New Roman" w:hAnsi="Times New Roman" w:cs="Times New Roman"/>
                <w:sz w:val="24"/>
                <w:szCs w:val="24"/>
              </w:rPr>
            </w:pPr>
            <w:r w:rsidRPr="005248A2">
              <w:rPr>
                <w:rFonts w:ascii="Times New Roman" w:eastAsia="Segoe UI Symbol" w:hAnsi="Times New Roman" w:cs="Times New Roman"/>
                <w:sz w:val="24"/>
                <w:szCs w:val="24"/>
              </w:rPr>
              <w:t xml:space="preserve">           </w:t>
            </w:r>
            <w:r w:rsidR="00CE669B" w:rsidRPr="005248A2">
              <w:rPr>
                <w:rFonts w:ascii="Times New Roman" w:hAnsi="Times New Roman" w:cs="Times New Roman"/>
                <w:sz w:val="24"/>
                <w:szCs w:val="24"/>
              </w:rPr>
              <w:t xml:space="preserve">Operating system </w:t>
            </w:r>
            <w:r w:rsidRPr="005248A2">
              <w:rPr>
                <w:rFonts w:ascii="Times New Roman" w:hAnsi="Times New Roman" w:cs="Times New Roman"/>
                <w:sz w:val="24"/>
                <w:szCs w:val="24"/>
              </w:rPr>
              <w:t xml:space="preserve">         </w:t>
            </w:r>
            <w:proofErr w:type="gramStart"/>
            <w:r w:rsidRPr="005248A2">
              <w:rPr>
                <w:rFonts w:ascii="Times New Roman" w:hAnsi="Times New Roman" w:cs="Times New Roman"/>
                <w:sz w:val="24"/>
                <w:szCs w:val="24"/>
              </w:rPr>
              <w:t xml:space="preserve"> </w:t>
            </w:r>
            <w:r w:rsidR="00CE669B" w:rsidRPr="005248A2">
              <w:rPr>
                <w:rFonts w:ascii="Times New Roman" w:hAnsi="Times New Roman" w:cs="Times New Roman"/>
                <w:sz w:val="24"/>
                <w:szCs w:val="24"/>
              </w:rPr>
              <w:t xml:space="preserve"> :</w:t>
            </w:r>
            <w:proofErr w:type="gramEnd"/>
          </w:p>
        </w:tc>
        <w:tc>
          <w:tcPr>
            <w:tcW w:w="1971" w:type="dxa"/>
            <w:tcBorders>
              <w:top w:val="nil"/>
              <w:left w:val="nil"/>
              <w:bottom w:val="nil"/>
              <w:right w:val="nil"/>
            </w:tcBorders>
          </w:tcPr>
          <w:p w:rsidR="00CE669B" w:rsidRPr="005248A2" w:rsidRDefault="00CE669B" w:rsidP="00574C27">
            <w:pPr>
              <w:spacing w:line="259" w:lineRule="auto"/>
              <w:rPr>
                <w:rFonts w:ascii="Times New Roman" w:hAnsi="Times New Roman" w:cs="Times New Roman"/>
                <w:sz w:val="24"/>
                <w:szCs w:val="24"/>
              </w:rPr>
            </w:pPr>
            <w:r w:rsidRPr="005248A2">
              <w:rPr>
                <w:rFonts w:ascii="Times New Roman" w:hAnsi="Times New Roman" w:cs="Times New Roman"/>
                <w:sz w:val="24"/>
                <w:szCs w:val="24"/>
              </w:rPr>
              <w:t xml:space="preserve">Windows 7. </w:t>
            </w:r>
          </w:p>
        </w:tc>
      </w:tr>
      <w:tr w:rsidR="00CE669B" w:rsidRPr="005248A2" w:rsidTr="00574C27">
        <w:trPr>
          <w:trHeight w:val="432"/>
        </w:trPr>
        <w:tc>
          <w:tcPr>
            <w:tcW w:w="4321" w:type="dxa"/>
            <w:tcBorders>
              <w:top w:val="nil"/>
              <w:left w:val="nil"/>
              <w:bottom w:val="nil"/>
              <w:right w:val="nil"/>
            </w:tcBorders>
          </w:tcPr>
          <w:p w:rsidR="00CE669B" w:rsidRPr="005248A2" w:rsidRDefault="005248A2" w:rsidP="00574C27">
            <w:pPr>
              <w:tabs>
                <w:tab w:val="center" w:pos="2297"/>
                <w:tab w:val="center" w:pos="3635"/>
              </w:tabs>
              <w:spacing w:line="259" w:lineRule="auto"/>
              <w:rPr>
                <w:rFonts w:ascii="Times New Roman" w:hAnsi="Times New Roman" w:cs="Times New Roman"/>
                <w:sz w:val="24"/>
                <w:szCs w:val="24"/>
              </w:rPr>
            </w:pPr>
            <w:r w:rsidRPr="005248A2">
              <w:rPr>
                <w:rFonts w:ascii="Times New Roman" w:eastAsia="Segoe UI Symbol" w:hAnsi="Times New Roman" w:cs="Times New Roman"/>
                <w:sz w:val="24"/>
                <w:szCs w:val="24"/>
              </w:rPr>
              <w:t xml:space="preserve">          </w:t>
            </w:r>
            <w:r w:rsidR="00CE669B" w:rsidRPr="005248A2">
              <w:rPr>
                <w:rFonts w:ascii="Times New Roman" w:hAnsi="Times New Roman" w:cs="Times New Roman"/>
                <w:sz w:val="24"/>
                <w:szCs w:val="24"/>
              </w:rPr>
              <w:t xml:space="preserve">Coding Language </w:t>
            </w:r>
            <w:r w:rsidR="00CE669B" w:rsidRPr="005248A2">
              <w:rPr>
                <w:rFonts w:ascii="Times New Roman" w:hAnsi="Times New Roman" w:cs="Times New Roman"/>
                <w:sz w:val="24"/>
                <w:szCs w:val="24"/>
              </w:rPr>
              <w:tab/>
            </w:r>
            <w:r w:rsidRPr="005248A2">
              <w:rPr>
                <w:rFonts w:ascii="Times New Roman" w:hAnsi="Times New Roman" w:cs="Times New Roman"/>
                <w:sz w:val="24"/>
                <w:szCs w:val="24"/>
              </w:rPr>
              <w:t xml:space="preserve">            </w:t>
            </w:r>
            <w:proofErr w:type="gramStart"/>
            <w:r w:rsidRPr="005248A2">
              <w:rPr>
                <w:rFonts w:ascii="Times New Roman" w:hAnsi="Times New Roman" w:cs="Times New Roman"/>
                <w:sz w:val="24"/>
                <w:szCs w:val="24"/>
              </w:rPr>
              <w:t xml:space="preserve">  </w:t>
            </w:r>
            <w:r w:rsidR="00CE669B" w:rsidRPr="005248A2">
              <w:rPr>
                <w:rFonts w:ascii="Times New Roman" w:hAnsi="Times New Roman" w:cs="Times New Roman"/>
                <w:sz w:val="24"/>
                <w:szCs w:val="24"/>
              </w:rPr>
              <w:t>:</w:t>
            </w:r>
            <w:proofErr w:type="gramEnd"/>
            <w:r w:rsidR="00CE669B" w:rsidRPr="005248A2">
              <w:rPr>
                <w:rFonts w:ascii="Times New Roman" w:hAnsi="Times New Roman" w:cs="Times New Roman"/>
                <w:sz w:val="24"/>
                <w:szCs w:val="24"/>
              </w:rPr>
              <w:t xml:space="preserve"> </w:t>
            </w:r>
          </w:p>
        </w:tc>
        <w:tc>
          <w:tcPr>
            <w:tcW w:w="1971" w:type="dxa"/>
            <w:tcBorders>
              <w:top w:val="nil"/>
              <w:left w:val="nil"/>
              <w:bottom w:val="nil"/>
              <w:right w:val="nil"/>
            </w:tcBorders>
          </w:tcPr>
          <w:p w:rsidR="00CE669B" w:rsidRPr="005248A2" w:rsidRDefault="00CE669B" w:rsidP="00574C27">
            <w:pPr>
              <w:spacing w:line="259" w:lineRule="auto"/>
              <w:rPr>
                <w:rFonts w:ascii="Times New Roman" w:hAnsi="Times New Roman" w:cs="Times New Roman"/>
                <w:sz w:val="24"/>
                <w:szCs w:val="24"/>
              </w:rPr>
            </w:pPr>
            <w:r w:rsidRPr="005248A2">
              <w:rPr>
                <w:rFonts w:ascii="Times New Roman" w:hAnsi="Times New Roman" w:cs="Times New Roman"/>
                <w:sz w:val="24"/>
                <w:szCs w:val="24"/>
              </w:rPr>
              <w:t>Python 3</w:t>
            </w:r>
          </w:p>
        </w:tc>
      </w:tr>
      <w:tr w:rsidR="00CE669B" w:rsidRPr="005248A2" w:rsidTr="00574C27">
        <w:trPr>
          <w:trHeight w:val="424"/>
        </w:trPr>
        <w:tc>
          <w:tcPr>
            <w:tcW w:w="4321" w:type="dxa"/>
            <w:tcBorders>
              <w:top w:val="nil"/>
              <w:left w:val="nil"/>
              <w:bottom w:val="nil"/>
              <w:right w:val="nil"/>
            </w:tcBorders>
          </w:tcPr>
          <w:p w:rsidR="00CE669B" w:rsidRPr="005248A2" w:rsidRDefault="005248A2" w:rsidP="00574C27">
            <w:pPr>
              <w:tabs>
                <w:tab w:val="center" w:pos="1673"/>
                <w:tab w:val="center" w:pos="2881"/>
                <w:tab w:val="center" w:pos="3635"/>
              </w:tabs>
              <w:spacing w:line="259" w:lineRule="auto"/>
              <w:rPr>
                <w:rFonts w:ascii="Times New Roman" w:hAnsi="Times New Roman" w:cs="Times New Roman"/>
                <w:sz w:val="24"/>
                <w:szCs w:val="24"/>
              </w:rPr>
            </w:pPr>
            <w:r w:rsidRPr="005248A2">
              <w:rPr>
                <w:rFonts w:ascii="Times New Roman" w:eastAsia="Calibri" w:hAnsi="Times New Roman" w:cs="Times New Roman"/>
                <w:sz w:val="24"/>
                <w:szCs w:val="24"/>
              </w:rPr>
              <w:t xml:space="preserve">            </w:t>
            </w:r>
            <w:r w:rsidR="00CE669B" w:rsidRPr="005248A2">
              <w:rPr>
                <w:rFonts w:ascii="Times New Roman" w:hAnsi="Times New Roman" w:cs="Times New Roman"/>
                <w:sz w:val="24"/>
                <w:szCs w:val="24"/>
              </w:rPr>
              <w:t>Packages</w:t>
            </w:r>
            <w:r w:rsidR="00CE669B" w:rsidRPr="005248A2">
              <w:rPr>
                <w:rFonts w:ascii="Times New Roman" w:hAnsi="Times New Roman" w:cs="Times New Roman"/>
                <w:sz w:val="24"/>
                <w:szCs w:val="24"/>
              </w:rPr>
              <w:tab/>
            </w:r>
            <w:r w:rsidR="00CE669B" w:rsidRPr="005248A2">
              <w:rPr>
                <w:rFonts w:ascii="Times New Roman" w:hAnsi="Times New Roman" w:cs="Times New Roman"/>
                <w:sz w:val="24"/>
                <w:szCs w:val="24"/>
              </w:rPr>
              <w:tab/>
              <w:t xml:space="preserve">: </w:t>
            </w:r>
          </w:p>
        </w:tc>
        <w:tc>
          <w:tcPr>
            <w:tcW w:w="1971" w:type="dxa"/>
            <w:tcBorders>
              <w:top w:val="nil"/>
              <w:left w:val="nil"/>
              <w:bottom w:val="nil"/>
              <w:right w:val="nil"/>
            </w:tcBorders>
          </w:tcPr>
          <w:p w:rsidR="00CE669B" w:rsidRPr="005248A2" w:rsidRDefault="00CE669B" w:rsidP="00574C27">
            <w:pPr>
              <w:spacing w:line="259" w:lineRule="auto"/>
              <w:rPr>
                <w:rFonts w:ascii="Times New Roman" w:hAnsi="Times New Roman" w:cs="Times New Roman"/>
                <w:sz w:val="24"/>
                <w:szCs w:val="24"/>
              </w:rPr>
            </w:pPr>
            <w:r w:rsidRPr="005248A2">
              <w:rPr>
                <w:rFonts w:ascii="Times New Roman" w:hAnsi="Times New Roman" w:cs="Times New Roman"/>
                <w:sz w:val="24"/>
                <w:szCs w:val="24"/>
              </w:rPr>
              <w:t>Open CV</w:t>
            </w:r>
          </w:p>
        </w:tc>
      </w:tr>
    </w:tbl>
    <w:p w:rsidR="00CE669B" w:rsidRDefault="00CE669B" w:rsidP="00CE669B">
      <w:pPr>
        <w:spacing w:after="282" w:line="357" w:lineRule="auto"/>
        <w:ind w:right="12"/>
        <w:jc w:val="both"/>
      </w:pPr>
    </w:p>
    <w:p w:rsidR="00CE669B" w:rsidRDefault="00CE669B" w:rsidP="00CE669B">
      <w:pPr>
        <w:spacing w:after="282" w:line="357" w:lineRule="auto"/>
        <w:ind w:right="12"/>
        <w:jc w:val="both"/>
      </w:pPr>
    </w:p>
    <w:p w:rsidR="005248A2" w:rsidRDefault="005248A2" w:rsidP="00CE669B">
      <w:pPr>
        <w:spacing w:after="400" w:line="259" w:lineRule="auto"/>
        <w:ind w:left="-5"/>
        <w:rPr>
          <w:b/>
          <w:sz w:val="32"/>
        </w:rPr>
      </w:pPr>
      <w:bookmarkStart w:id="2" w:name="_Hlk38391355"/>
    </w:p>
    <w:p w:rsidR="004815A0" w:rsidRDefault="004815A0" w:rsidP="00CE669B">
      <w:pPr>
        <w:spacing w:after="400" w:line="259" w:lineRule="auto"/>
        <w:ind w:left="-5"/>
        <w:rPr>
          <w:b/>
          <w:sz w:val="32"/>
        </w:rPr>
      </w:pPr>
    </w:p>
    <w:p w:rsidR="004815A0" w:rsidRDefault="004815A0" w:rsidP="00CE669B">
      <w:pPr>
        <w:spacing w:after="400" w:line="259" w:lineRule="auto"/>
        <w:ind w:left="-5"/>
        <w:rPr>
          <w:b/>
          <w:sz w:val="32"/>
        </w:rPr>
      </w:pPr>
    </w:p>
    <w:p w:rsidR="004815A0" w:rsidRDefault="004815A0" w:rsidP="00CE669B">
      <w:pPr>
        <w:spacing w:after="400" w:line="259" w:lineRule="auto"/>
        <w:ind w:left="-5"/>
        <w:rPr>
          <w:b/>
          <w:sz w:val="32"/>
        </w:rPr>
      </w:pPr>
    </w:p>
    <w:p w:rsidR="004815A0" w:rsidRDefault="004815A0" w:rsidP="00CE669B">
      <w:pPr>
        <w:spacing w:after="400" w:line="259" w:lineRule="auto"/>
        <w:ind w:left="-5"/>
        <w:rPr>
          <w:b/>
          <w:sz w:val="32"/>
        </w:rPr>
      </w:pPr>
    </w:p>
    <w:p w:rsidR="004815A0" w:rsidRDefault="004815A0" w:rsidP="00CE669B">
      <w:pPr>
        <w:spacing w:after="400" w:line="259" w:lineRule="auto"/>
        <w:ind w:left="-5"/>
        <w:rPr>
          <w:b/>
          <w:sz w:val="32"/>
        </w:rPr>
      </w:pPr>
    </w:p>
    <w:p w:rsidR="004815A0" w:rsidRDefault="004815A0" w:rsidP="00CE669B">
      <w:pPr>
        <w:spacing w:after="400" w:line="259" w:lineRule="auto"/>
        <w:ind w:left="-5"/>
        <w:rPr>
          <w:b/>
          <w:sz w:val="32"/>
        </w:rPr>
      </w:pPr>
    </w:p>
    <w:p w:rsidR="004815A0" w:rsidRDefault="004815A0" w:rsidP="00CE669B">
      <w:pPr>
        <w:spacing w:after="400" w:line="259" w:lineRule="auto"/>
        <w:ind w:left="-5"/>
        <w:rPr>
          <w:b/>
          <w:sz w:val="32"/>
        </w:rPr>
      </w:pPr>
    </w:p>
    <w:p w:rsidR="00CE669B" w:rsidRDefault="005248A2" w:rsidP="00CE669B">
      <w:pPr>
        <w:spacing w:after="400" w:line="259" w:lineRule="auto"/>
        <w:ind w:left="-5"/>
      </w:pPr>
      <w:r>
        <w:rPr>
          <w:b/>
          <w:sz w:val="32"/>
        </w:rPr>
        <w:lastRenderedPageBreak/>
        <w:t xml:space="preserve"> </w:t>
      </w:r>
      <w:r w:rsidR="00CE669B">
        <w:rPr>
          <w:b/>
          <w:sz w:val="32"/>
        </w:rPr>
        <w:t>CHAPTER 8</w:t>
      </w:r>
    </w:p>
    <w:bookmarkEnd w:id="2"/>
    <w:p w:rsidR="00CE669B" w:rsidRPr="005248A2" w:rsidRDefault="00CE669B" w:rsidP="00CE669B">
      <w:pPr>
        <w:pStyle w:val="Heading1"/>
        <w:tabs>
          <w:tab w:val="center" w:pos="720"/>
          <w:tab w:val="center" w:pos="1440"/>
          <w:tab w:val="center" w:pos="2160"/>
          <w:tab w:val="center" w:pos="4098"/>
        </w:tabs>
        <w:spacing w:after="253"/>
        <w:rPr>
          <w:rFonts w:ascii="Times New Roman" w:hAnsi="Times New Roman" w:cs="Times New Roman"/>
        </w:rPr>
      </w:pPr>
      <w:r>
        <w:rPr>
          <w:b w:val="0"/>
          <w:color w:val="000000"/>
          <w:sz w:val="24"/>
        </w:rPr>
        <w:tab/>
      </w:r>
      <w:r>
        <w:rPr>
          <w:b w:val="0"/>
          <w:color w:val="000000"/>
          <w:vertAlign w:val="subscript"/>
        </w:rPr>
        <w:tab/>
      </w:r>
      <w:r>
        <w:rPr>
          <w:b w:val="0"/>
          <w:color w:val="000000"/>
          <w:vertAlign w:val="subscript"/>
        </w:rPr>
        <w:tab/>
      </w:r>
      <w:r>
        <w:rPr>
          <w:b w:val="0"/>
          <w:color w:val="000000"/>
          <w:vertAlign w:val="subscript"/>
        </w:rPr>
        <w:tab/>
      </w:r>
      <w:r w:rsidRPr="005248A2">
        <w:rPr>
          <w:rFonts w:ascii="Times New Roman" w:hAnsi="Times New Roman" w:cs="Times New Roman"/>
          <w:color w:val="000000"/>
        </w:rPr>
        <w:t>CONCLUSION</w:t>
      </w:r>
    </w:p>
    <w:p w:rsidR="005248A2" w:rsidRPr="005248A2" w:rsidRDefault="005248A2" w:rsidP="005248A2">
      <w:pPr>
        <w:numPr>
          <w:ilvl w:val="0"/>
          <w:numId w:val="34"/>
        </w:numPr>
        <w:spacing w:after="326" w:line="360" w:lineRule="auto"/>
        <w:ind w:right="245"/>
        <w:jc w:val="both"/>
        <w:rPr>
          <w:rFonts w:ascii="Times New Roman" w:hAnsi="Times New Roman" w:cs="Times New Roman"/>
          <w:sz w:val="24"/>
          <w:szCs w:val="24"/>
        </w:rPr>
      </w:pPr>
      <w:r w:rsidRPr="005248A2">
        <w:rPr>
          <w:rFonts w:ascii="Times New Roman" w:hAnsi="Times New Roman" w:cs="Times New Roman"/>
          <w:bCs/>
          <w:sz w:val="24"/>
          <w:szCs w:val="24"/>
          <w:lang w:val="en-US"/>
        </w:rPr>
        <w:t xml:space="preserve">Saving time, cost and resource are some of the main benefits we get through automated attendance system. It also reduces human efforts which helps teachers to get more time for teaching. </w:t>
      </w:r>
    </w:p>
    <w:p w:rsidR="005248A2" w:rsidRPr="005248A2" w:rsidRDefault="005248A2" w:rsidP="005248A2">
      <w:pPr>
        <w:numPr>
          <w:ilvl w:val="0"/>
          <w:numId w:val="34"/>
        </w:numPr>
        <w:spacing w:after="326" w:line="360" w:lineRule="auto"/>
        <w:ind w:right="245"/>
        <w:jc w:val="both"/>
        <w:rPr>
          <w:rFonts w:ascii="Times New Roman" w:hAnsi="Times New Roman" w:cs="Times New Roman"/>
          <w:sz w:val="24"/>
          <w:szCs w:val="24"/>
        </w:rPr>
      </w:pPr>
      <w:r w:rsidRPr="005248A2">
        <w:rPr>
          <w:rFonts w:ascii="Times New Roman" w:hAnsi="Times New Roman" w:cs="Times New Roman"/>
          <w:bCs/>
          <w:sz w:val="24"/>
          <w:szCs w:val="24"/>
          <w:lang w:val="en-US"/>
        </w:rPr>
        <w:t>Authorities can easily generate systematic reports on a weekly or monthly basis and take timely decisions.</w:t>
      </w:r>
    </w:p>
    <w:p w:rsidR="005248A2" w:rsidRPr="00DA68EB" w:rsidRDefault="005248A2" w:rsidP="005248A2">
      <w:pPr>
        <w:numPr>
          <w:ilvl w:val="0"/>
          <w:numId w:val="34"/>
        </w:numPr>
        <w:spacing w:after="326" w:line="360" w:lineRule="auto"/>
        <w:ind w:right="245"/>
        <w:jc w:val="both"/>
      </w:pPr>
      <w:r w:rsidRPr="005248A2">
        <w:rPr>
          <w:rFonts w:ascii="Times New Roman" w:hAnsi="Times New Roman" w:cs="Times New Roman"/>
          <w:bCs/>
          <w:sz w:val="24"/>
          <w:szCs w:val="24"/>
          <w:lang w:val="en-US"/>
        </w:rPr>
        <w:t>Technology updates like Artificial Intelligence and Machine learning is reshaping the world which helps you to have information at your fingertips</w:t>
      </w:r>
      <w:r w:rsidRPr="00DA68EB">
        <w:rPr>
          <w:b/>
          <w:bCs/>
          <w:lang w:val="en-US"/>
        </w:rPr>
        <w:t>.</w:t>
      </w:r>
    </w:p>
    <w:p w:rsidR="00CE669B" w:rsidRPr="005248A2" w:rsidRDefault="00CE669B" w:rsidP="00CE669B">
      <w:pPr>
        <w:spacing w:after="282" w:line="357" w:lineRule="auto"/>
        <w:ind w:right="12"/>
        <w:jc w:val="both"/>
        <w:rPr>
          <w:rFonts w:ascii="Times New Roman" w:hAnsi="Times New Roman" w:cs="Times New Roman"/>
          <w:sz w:val="24"/>
          <w:szCs w:val="24"/>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5248A2" w:rsidRDefault="005248A2" w:rsidP="00CE669B">
      <w:pPr>
        <w:spacing w:after="400" w:line="259" w:lineRule="auto"/>
        <w:ind w:left="-5"/>
        <w:rPr>
          <w:b/>
          <w:sz w:val="32"/>
        </w:rPr>
      </w:pPr>
    </w:p>
    <w:p w:rsidR="00CE669B" w:rsidRPr="008461F8" w:rsidRDefault="00CE669B" w:rsidP="00CE669B">
      <w:pPr>
        <w:spacing w:after="400" w:line="259" w:lineRule="auto"/>
        <w:ind w:left="-5"/>
      </w:pPr>
      <w:r>
        <w:rPr>
          <w:b/>
          <w:sz w:val="32"/>
        </w:rPr>
        <w:lastRenderedPageBreak/>
        <w:t xml:space="preserve">CHAPTER 9 </w:t>
      </w:r>
    </w:p>
    <w:p w:rsidR="00CE669B" w:rsidRDefault="00CE669B" w:rsidP="00CE669B">
      <w:pPr>
        <w:pStyle w:val="Heading2"/>
        <w:spacing w:after="273"/>
        <w:ind w:left="15" w:right="15"/>
        <w:jc w:val="center"/>
      </w:pPr>
      <w:r>
        <w:rPr>
          <w:sz w:val="36"/>
        </w:rPr>
        <w:t xml:space="preserve">REFERENCES </w:t>
      </w:r>
    </w:p>
    <w:p w:rsidR="00CE669B" w:rsidRDefault="00CE669B" w:rsidP="00CE669B">
      <w:pPr>
        <w:numPr>
          <w:ilvl w:val="0"/>
          <w:numId w:val="32"/>
        </w:numPr>
        <w:spacing w:after="197" w:line="357" w:lineRule="auto"/>
        <w:ind w:hanging="346"/>
      </w:pPr>
      <w:r w:rsidRPr="001979CD">
        <w:t xml:space="preserve">1. Abate A. F., Nappi M., Riccio D. and </w:t>
      </w:r>
      <w:proofErr w:type="spellStart"/>
      <w:r w:rsidRPr="001979CD">
        <w:t>Sabatino</w:t>
      </w:r>
      <w:proofErr w:type="spellEnd"/>
      <w:r w:rsidRPr="001979CD">
        <w:t xml:space="preserve"> G., "2D and 3D face recognition: A survey", Pattern Recognition Letters, 28(14), 1885-1906 (2007</w:t>
      </w:r>
    </w:p>
    <w:p w:rsidR="00CE669B" w:rsidRDefault="00CE669B" w:rsidP="00CE669B">
      <w:pPr>
        <w:numPr>
          <w:ilvl w:val="0"/>
          <w:numId w:val="32"/>
        </w:numPr>
        <w:spacing w:after="197" w:line="357" w:lineRule="auto"/>
        <w:ind w:hanging="346"/>
      </w:pPr>
      <w:r w:rsidRPr="001979CD">
        <w:t xml:space="preserve">) 2. </w:t>
      </w:r>
      <w:proofErr w:type="spellStart"/>
      <w:r w:rsidRPr="001979CD">
        <w:t>Kosov</w:t>
      </w:r>
      <w:proofErr w:type="spellEnd"/>
      <w:r w:rsidRPr="001979CD">
        <w:t xml:space="preserve"> S., </w:t>
      </w:r>
      <w:proofErr w:type="spellStart"/>
      <w:r w:rsidRPr="001979CD">
        <w:t>Scherbaum</w:t>
      </w:r>
      <w:proofErr w:type="spellEnd"/>
      <w:r w:rsidRPr="001979CD">
        <w:t xml:space="preserve"> K., Faber K., </w:t>
      </w:r>
      <w:proofErr w:type="spellStart"/>
      <w:r w:rsidRPr="001979CD">
        <w:t>Thormahlen</w:t>
      </w:r>
      <w:proofErr w:type="spellEnd"/>
      <w:r w:rsidRPr="001979CD">
        <w:t xml:space="preserve"> T. and Seidel H.-P., "Rapid stereo-vision enhanced face detection", Image Processing (ICIP), 2009 16th IEEE International Conference on, IEEE, 1221-1224 (2009) </w:t>
      </w:r>
    </w:p>
    <w:p w:rsidR="00CE669B" w:rsidRDefault="000C1CFD" w:rsidP="00CE669B">
      <w:pPr>
        <w:numPr>
          <w:ilvl w:val="0"/>
          <w:numId w:val="32"/>
        </w:numPr>
        <w:spacing w:after="290" w:line="259" w:lineRule="auto"/>
        <w:ind w:hanging="346"/>
      </w:pPr>
      <w:hyperlink r:id="rId8">
        <w:r w:rsidR="00CE669B">
          <w:rPr>
            <w:color w:val="0000FF"/>
            <w:u w:val="single" w:color="0000FF"/>
          </w:rPr>
          <w:t>www.google.com</w:t>
        </w:r>
      </w:hyperlink>
      <w:hyperlink r:id="rId9"/>
    </w:p>
    <w:p w:rsidR="00CE669B" w:rsidRDefault="000C1CFD" w:rsidP="00CE669B">
      <w:pPr>
        <w:numPr>
          <w:ilvl w:val="0"/>
          <w:numId w:val="32"/>
        </w:numPr>
        <w:spacing w:after="290" w:line="259" w:lineRule="auto"/>
        <w:ind w:hanging="346"/>
      </w:pPr>
      <w:hyperlink r:id="rId10">
        <w:r w:rsidR="00CE669B">
          <w:rPr>
            <w:color w:val="0000FF"/>
            <w:u w:val="single" w:color="0000FF"/>
          </w:rPr>
          <w:t>www.youtube.com</w:t>
        </w:r>
      </w:hyperlink>
      <w:hyperlink r:id="rId11"/>
    </w:p>
    <w:p w:rsidR="00CE669B" w:rsidRDefault="00CE669B" w:rsidP="00CE669B">
      <w:pPr>
        <w:spacing w:after="282" w:line="357" w:lineRule="auto"/>
        <w:ind w:right="12"/>
        <w:jc w:val="both"/>
      </w:pPr>
      <w:r>
        <w:t xml:space="preserve"> </w:t>
      </w:r>
    </w:p>
    <w:p w:rsidR="00CE669B" w:rsidRPr="00CE669B" w:rsidRDefault="00CE669B" w:rsidP="00CE669B">
      <w:pPr>
        <w:spacing w:line="360" w:lineRule="auto"/>
        <w:rPr>
          <w:rFonts w:ascii="Times New Roman" w:eastAsia="Times New Roman" w:hAnsi="Times New Roman" w:cs="Times New Roman"/>
          <w:sz w:val="24"/>
          <w:szCs w:val="24"/>
        </w:rPr>
      </w:pPr>
    </w:p>
    <w:sectPr w:rsidR="00CE669B" w:rsidRPr="00CE669B" w:rsidSect="004C220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CFD" w:rsidRDefault="000C1CFD" w:rsidP="00F5342B">
      <w:pPr>
        <w:spacing w:after="0" w:line="240" w:lineRule="auto"/>
      </w:pPr>
      <w:r>
        <w:separator/>
      </w:r>
    </w:p>
  </w:endnote>
  <w:endnote w:type="continuationSeparator" w:id="0">
    <w:p w:rsidR="000C1CFD" w:rsidRDefault="000C1CFD" w:rsidP="00F53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42B" w:rsidRDefault="00F5342B">
    <w:pPr>
      <w:pStyle w:val="Footer"/>
      <w:pBdr>
        <w:top w:val="thinThickSmallGap" w:sz="24" w:space="1" w:color="622423" w:themeColor="accent2" w:themeShade="7F"/>
      </w:pBdr>
      <w:rPr>
        <w:rFonts w:asciiTheme="majorHAnsi" w:hAnsiTheme="majorHAnsi"/>
      </w:rPr>
    </w:pPr>
    <w:r>
      <w:rPr>
        <w:rFonts w:asciiTheme="majorHAnsi" w:hAnsiTheme="majorHAnsi"/>
      </w:rPr>
      <w:t>Department of CSE, SCE</w:t>
    </w:r>
    <w:r>
      <w:rPr>
        <w:rFonts w:asciiTheme="majorHAnsi" w:hAnsiTheme="majorHAnsi"/>
      </w:rPr>
      <w:ptab w:relativeTo="margin" w:alignment="right" w:leader="none"/>
    </w:r>
    <w:r>
      <w:rPr>
        <w:rFonts w:asciiTheme="majorHAnsi" w:hAnsiTheme="majorHAnsi"/>
      </w:rPr>
      <w:t xml:space="preserve">Page </w:t>
    </w:r>
    <w:r w:rsidR="00C301CD">
      <w:fldChar w:fldCharType="begin"/>
    </w:r>
    <w:r w:rsidR="00EC6700">
      <w:instrText xml:space="preserve"> PAGE   \* MERGEFORMAT </w:instrText>
    </w:r>
    <w:r w:rsidR="00C301CD">
      <w:fldChar w:fldCharType="separate"/>
    </w:r>
    <w:r w:rsidR="009426EF" w:rsidRPr="009426EF">
      <w:rPr>
        <w:rFonts w:asciiTheme="majorHAnsi" w:hAnsiTheme="majorHAnsi"/>
        <w:noProof/>
      </w:rPr>
      <w:t>1</w:t>
    </w:r>
    <w:r w:rsidR="00C301CD">
      <w:rPr>
        <w:rFonts w:asciiTheme="majorHAnsi" w:hAnsiTheme="majorHAnsi"/>
        <w:noProof/>
      </w:rPr>
      <w:fldChar w:fldCharType="end"/>
    </w:r>
  </w:p>
  <w:p w:rsidR="00F5342B" w:rsidRDefault="00F53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CFD" w:rsidRDefault="000C1CFD" w:rsidP="00F5342B">
      <w:pPr>
        <w:spacing w:after="0" w:line="240" w:lineRule="auto"/>
      </w:pPr>
      <w:r>
        <w:separator/>
      </w:r>
    </w:p>
  </w:footnote>
  <w:footnote w:type="continuationSeparator" w:id="0">
    <w:p w:rsidR="000C1CFD" w:rsidRDefault="000C1CFD" w:rsidP="00F53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sz w:val="24"/>
        <w:szCs w:val="24"/>
      </w:rPr>
      <w:alias w:val="Title"/>
      <w:id w:val="77738743"/>
      <w:placeholder>
        <w:docPart w:val="55B1C6A1A6EA4739A71481044A77F2A4"/>
      </w:placeholder>
      <w:dataBinding w:prefixMappings="xmlns:ns0='http://schemas.openxmlformats.org/package/2006/metadata/core-properties' xmlns:ns1='http://purl.org/dc/elements/1.1/'" w:xpath="/ns0:coreProperties[1]/ns1:title[1]" w:storeItemID="{6C3C8BC8-F283-45AE-878A-BAB7291924A1}"/>
      <w:text/>
    </w:sdtPr>
    <w:sdtEndPr/>
    <w:sdtContent>
      <w:p w:rsidR="00F5342B" w:rsidRDefault="0086779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4"/>
            <w:szCs w:val="24"/>
          </w:rPr>
          <w:t>INTERNSHIP REPORT (15CS84)</w:t>
        </w:r>
      </w:p>
    </w:sdtContent>
  </w:sdt>
  <w:p w:rsidR="00F5342B" w:rsidRDefault="00F53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4DB127F8"/>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06B843E6"/>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0DED726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D"/>
    <w:multiLevelType w:val="hybridMultilevel"/>
    <w:tmpl w:val="7FDCC232"/>
    <w:lvl w:ilvl="0" w:tplc="FFFFFFFF">
      <w:start w:val="1"/>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1BEFD79E"/>
    <w:lvl w:ilvl="0" w:tplc="FFFFFFFF">
      <w:start w:val="4"/>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F"/>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0"/>
    <w:multiLevelType w:val="hybridMultilevel"/>
    <w:tmpl w:val="6B68079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38E7FF2"/>
    <w:multiLevelType w:val="hybridMultilevel"/>
    <w:tmpl w:val="878C6F54"/>
    <w:lvl w:ilvl="0" w:tplc="585E8A98">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FCCAC0">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A4FD14">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4A22BC">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68DA36">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B264B8">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883068">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1A6516">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27A9E">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D09536F"/>
    <w:multiLevelType w:val="hybridMultilevel"/>
    <w:tmpl w:val="0D4EE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7E54B8"/>
    <w:multiLevelType w:val="hybridMultilevel"/>
    <w:tmpl w:val="F8B6FA34"/>
    <w:lvl w:ilvl="0" w:tplc="22D6E8BC">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2683AFE"/>
    <w:multiLevelType w:val="hybridMultilevel"/>
    <w:tmpl w:val="5096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B480C"/>
    <w:multiLevelType w:val="hybridMultilevel"/>
    <w:tmpl w:val="BAC812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4B7D55"/>
    <w:multiLevelType w:val="hybridMultilevel"/>
    <w:tmpl w:val="18C0DBC2"/>
    <w:lvl w:ilvl="0" w:tplc="51B287E4">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6863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0651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4C7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6A5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087A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287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D8DA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9AAB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90D1364"/>
    <w:multiLevelType w:val="multilevel"/>
    <w:tmpl w:val="762860E4"/>
    <w:lvl w:ilvl="0">
      <w:start w:val="1"/>
      <w:numFmt w:val="decimal"/>
      <w:lvlText w:val="%1."/>
      <w:lvlJc w:val="left"/>
      <w:pPr>
        <w:ind w:left="1440" w:hanging="360"/>
      </w:pPr>
      <w:rPr>
        <w:sz w:val="22"/>
        <w:szCs w:val="22"/>
      </w:rPr>
    </w:lvl>
    <w:lvl w:ilvl="1">
      <w:start w:val="4"/>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7" w15:restartNumberingAfterBreak="0">
    <w:nsid w:val="2CCC4970"/>
    <w:multiLevelType w:val="hybridMultilevel"/>
    <w:tmpl w:val="074E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2F08DF"/>
    <w:multiLevelType w:val="hybridMultilevel"/>
    <w:tmpl w:val="095EA01C"/>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9" w15:restartNumberingAfterBreak="0">
    <w:nsid w:val="315B27B3"/>
    <w:multiLevelType w:val="hybridMultilevel"/>
    <w:tmpl w:val="149E4634"/>
    <w:lvl w:ilvl="0" w:tplc="53ECEE00">
      <w:start w:val="1"/>
      <w:numFmt w:val="bullet"/>
      <w:lvlText w:val="•"/>
      <w:lvlJc w:val="left"/>
      <w:pPr>
        <w:ind w:left="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F67292">
      <w:start w:val="1"/>
      <w:numFmt w:val="bullet"/>
      <w:lvlText w:val="o"/>
      <w:lvlJc w:val="left"/>
      <w:pPr>
        <w:ind w:left="1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B65CC8">
      <w:start w:val="1"/>
      <w:numFmt w:val="bullet"/>
      <w:lvlText w:val="▪"/>
      <w:lvlJc w:val="left"/>
      <w:pPr>
        <w:ind w:left="2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2F8FA">
      <w:start w:val="1"/>
      <w:numFmt w:val="bullet"/>
      <w:lvlText w:val="•"/>
      <w:lvlJc w:val="left"/>
      <w:pPr>
        <w:ind w:left="3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B86EDC">
      <w:start w:val="1"/>
      <w:numFmt w:val="bullet"/>
      <w:lvlText w:val="o"/>
      <w:lvlJc w:val="left"/>
      <w:pPr>
        <w:ind w:left="3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66C570">
      <w:start w:val="1"/>
      <w:numFmt w:val="bullet"/>
      <w:lvlText w:val="▪"/>
      <w:lvlJc w:val="left"/>
      <w:pPr>
        <w:ind w:left="4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6CB6B8">
      <w:start w:val="1"/>
      <w:numFmt w:val="bullet"/>
      <w:lvlText w:val="•"/>
      <w:lvlJc w:val="left"/>
      <w:pPr>
        <w:ind w:left="5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30437C">
      <w:start w:val="1"/>
      <w:numFmt w:val="bullet"/>
      <w:lvlText w:val="o"/>
      <w:lvlJc w:val="left"/>
      <w:pPr>
        <w:ind w:left="5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7C986E">
      <w:start w:val="1"/>
      <w:numFmt w:val="bullet"/>
      <w:lvlText w:val="▪"/>
      <w:lvlJc w:val="left"/>
      <w:pPr>
        <w:ind w:left="6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5A3D49"/>
    <w:multiLevelType w:val="hybridMultilevel"/>
    <w:tmpl w:val="C7D01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B536D8"/>
    <w:multiLevelType w:val="hybridMultilevel"/>
    <w:tmpl w:val="9B7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33AAB"/>
    <w:multiLevelType w:val="hybridMultilevel"/>
    <w:tmpl w:val="E9CA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A1A0F"/>
    <w:multiLevelType w:val="multilevel"/>
    <w:tmpl w:val="CA4E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F55DF0"/>
    <w:multiLevelType w:val="hybridMultilevel"/>
    <w:tmpl w:val="04105094"/>
    <w:lvl w:ilvl="0" w:tplc="53ECEE0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64E2A6EC" w:tentative="1">
      <w:start w:val="1"/>
      <w:numFmt w:val="bullet"/>
      <w:lvlText w:val=""/>
      <w:lvlJc w:val="left"/>
      <w:pPr>
        <w:tabs>
          <w:tab w:val="num" w:pos="1440"/>
        </w:tabs>
        <w:ind w:left="1440" w:hanging="360"/>
      </w:pPr>
      <w:rPr>
        <w:rFonts w:ascii="Wingdings 3" w:hAnsi="Wingdings 3" w:hint="default"/>
      </w:rPr>
    </w:lvl>
    <w:lvl w:ilvl="2" w:tplc="38848F66" w:tentative="1">
      <w:start w:val="1"/>
      <w:numFmt w:val="bullet"/>
      <w:lvlText w:val=""/>
      <w:lvlJc w:val="left"/>
      <w:pPr>
        <w:tabs>
          <w:tab w:val="num" w:pos="2160"/>
        </w:tabs>
        <w:ind w:left="2160" w:hanging="360"/>
      </w:pPr>
      <w:rPr>
        <w:rFonts w:ascii="Wingdings 3" w:hAnsi="Wingdings 3" w:hint="default"/>
      </w:rPr>
    </w:lvl>
    <w:lvl w:ilvl="3" w:tplc="B790AE94" w:tentative="1">
      <w:start w:val="1"/>
      <w:numFmt w:val="bullet"/>
      <w:lvlText w:val=""/>
      <w:lvlJc w:val="left"/>
      <w:pPr>
        <w:tabs>
          <w:tab w:val="num" w:pos="2880"/>
        </w:tabs>
        <w:ind w:left="2880" w:hanging="360"/>
      </w:pPr>
      <w:rPr>
        <w:rFonts w:ascii="Wingdings 3" w:hAnsi="Wingdings 3" w:hint="default"/>
      </w:rPr>
    </w:lvl>
    <w:lvl w:ilvl="4" w:tplc="D3C26772" w:tentative="1">
      <w:start w:val="1"/>
      <w:numFmt w:val="bullet"/>
      <w:lvlText w:val=""/>
      <w:lvlJc w:val="left"/>
      <w:pPr>
        <w:tabs>
          <w:tab w:val="num" w:pos="3600"/>
        </w:tabs>
        <w:ind w:left="3600" w:hanging="360"/>
      </w:pPr>
      <w:rPr>
        <w:rFonts w:ascii="Wingdings 3" w:hAnsi="Wingdings 3" w:hint="default"/>
      </w:rPr>
    </w:lvl>
    <w:lvl w:ilvl="5" w:tplc="198EE44A" w:tentative="1">
      <w:start w:val="1"/>
      <w:numFmt w:val="bullet"/>
      <w:lvlText w:val=""/>
      <w:lvlJc w:val="left"/>
      <w:pPr>
        <w:tabs>
          <w:tab w:val="num" w:pos="4320"/>
        </w:tabs>
        <w:ind w:left="4320" w:hanging="360"/>
      </w:pPr>
      <w:rPr>
        <w:rFonts w:ascii="Wingdings 3" w:hAnsi="Wingdings 3" w:hint="default"/>
      </w:rPr>
    </w:lvl>
    <w:lvl w:ilvl="6" w:tplc="742E92D4" w:tentative="1">
      <w:start w:val="1"/>
      <w:numFmt w:val="bullet"/>
      <w:lvlText w:val=""/>
      <w:lvlJc w:val="left"/>
      <w:pPr>
        <w:tabs>
          <w:tab w:val="num" w:pos="5040"/>
        </w:tabs>
        <w:ind w:left="5040" w:hanging="360"/>
      </w:pPr>
      <w:rPr>
        <w:rFonts w:ascii="Wingdings 3" w:hAnsi="Wingdings 3" w:hint="default"/>
      </w:rPr>
    </w:lvl>
    <w:lvl w:ilvl="7" w:tplc="596E22E0" w:tentative="1">
      <w:start w:val="1"/>
      <w:numFmt w:val="bullet"/>
      <w:lvlText w:val=""/>
      <w:lvlJc w:val="left"/>
      <w:pPr>
        <w:tabs>
          <w:tab w:val="num" w:pos="5760"/>
        </w:tabs>
        <w:ind w:left="5760" w:hanging="360"/>
      </w:pPr>
      <w:rPr>
        <w:rFonts w:ascii="Wingdings 3" w:hAnsi="Wingdings 3" w:hint="default"/>
      </w:rPr>
    </w:lvl>
    <w:lvl w:ilvl="8" w:tplc="54EE9758"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66A1954"/>
    <w:multiLevelType w:val="hybridMultilevel"/>
    <w:tmpl w:val="DB14373A"/>
    <w:lvl w:ilvl="0" w:tplc="F07A1CB8">
      <w:start w:val="1"/>
      <w:numFmt w:val="decimal"/>
      <w:lvlText w:val="%1."/>
      <w:lvlJc w:val="left"/>
      <w:pPr>
        <w:ind w:left="144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9C600C"/>
    <w:multiLevelType w:val="hybridMultilevel"/>
    <w:tmpl w:val="E6E4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F0893"/>
    <w:multiLevelType w:val="hybridMultilevel"/>
    <w:tmpl w:val="239EE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D62683"/>
    <w:multiLevelType w:val="hybridMultilevel"/>
    <w:tmpl w:val="2C9C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626F71"/>
    <w:multiLevelType w:val="hybridMultilevel"/>
    <w:tmpl w:val="2744B266"/>
    <w:lvl w:ilvl="0" w:tplc="0409000F">
      <w:start w:val="1"/>
      <w:numFmt w:val="decimal"/>
      <w:lvlText w:val="%1."/>
      <w:lvlJc w:val="left"/>
      <w:pPr>
        <w:tabs>
          <w:tab w:val="num" w:pos="720"/>
        </w:tabs>
        <w:ind w:left="720" w:hanging="360"/>
      </w:pPr>
      <w:rPr>
        <w:rFonts w:hint="default"/>
      </w:rPr>
    </w:lvl>
    <w:lvl w:ilvl="1" w:tplc="64E2A6EC" w:tentative="1">
      <w:start w:val="1"/>
      <w:numFmt w:val="bullet"/>
      <w:lvlText w:val=""/>
      <w:lvlJc w:val="left"/>
      <w:pPr>
        <w:tabs>
          <w:tab w:val="num" w:pos="1440"/>
        </w:tabs>
        <w:ind w:left="1440" w:hanging="360"/>
      </w:pPr>
      <w:rPr>
        <w:rFonts w:ascii="Wingdings 3" w:hAnsi="Wingdings 3" w:hint="default"/>
      </w:rPr>
    </w:lvl>
    <w:lvl w:ilvl="2" w:tplc="38848F66" w:tentative="1">
      <w:start w:val="1"/>
      <w:numFmt w:val="bullet"/>
      <w:lvlText w:val=""/>
      <w:lvlJc w:val="left"/>
      <w:pPr>
        <w:tabs>
          <w:tab w:val="num" w:pos="2160"/>
        </w:tabs>
        <w:ind w:left="2160" w:hanging="360"/>
      </w:pPr>
      <w:rPr>
        <w:rFonts w:ascii="Wingdings 3" w:hAnsi="Wingdings 3" w:hint="default"/>
      </w:rPr>
    </w:lvl>
    <w:lvl w:ilvl="3" w:tplc="B790AE94" w:tentative="1">
      <w:start w:val="1"/>
      <w:numFmt w:val="bullet"/>
      <w:lvlText w:val=""/>
      <w:lvlJc w:val="left"/>
      <w:pPr>
        <w:tabs>
          <w:tab w:val="num" w:pos="2880"/>
        </w:tabs>
        <w:ind w:left="2880" w:hanging="360"/>
      </w:pPr>
      <w:rPr>
        <w:rFonts w:ascii="Wingdings 3" w:hAnsi="Wingdings 3" w:hint="default"/>
      </w:rPr>
    </w:lvl>
    <w:lvl w:ilvl="4" w:tplc="D3C26772" w:tentative="1">
      <w:start w:val="1"/>
      <w:numFmt w:val="bullet"/>
      <w:lvlText w:val=""/>
      <w:lvlJc w:val="left"/>
      <w:pPr>
        <w:tabs>
          <w:tab w:val="num" w:pos="3600"/>
        </w:tabs>
        <w:ind w:left="3600" w:hanging="360"/>
      </w:pPr>
      <w:rPr>
        <w:rFonts w:ascii="Wingdings 3" w:hAnsi="Wingdings 3" w:hint="default"/>
      </w:rPr>
    </w:lvl>
    <w:lvl w:ilvl="5" w:tplc="198EE44A" w:tentative="1">
      <w:start w:val="1"/>
      <w:numFmt w:val="bullet"/>
      <w:lvlText w:val=""/>
      <w:lvlJc w:val="left"/>
      <w:pPr>
        <w:tabs>
          <w:tab w:val="num" w:pos="4320"/>
        </w:tabs>
        <w:ind w:left="4320" w:hanging="360"/>
      </w:pPr>
      <w:rPr>
        <w:rFonts w:ascii="Wingdings 3" w:hAnsi="Wingdings 3" w:hint="default"/>
      </w:rPr>
    </w:lvl>
    <w:lvl w:ilvl="6" w:tplc="742E92D4" w:tentative="1">
      <w:start w:val="1"/>
      <w:numFmt w:val="bullet"/>
      <w:lvlText w:val=""/>
      <w:lvlJc w:val="left"/>
      <w:pPr>
        <w:tabs>
          <w:tab w:val="num" w:pos="5040"/>
        </w:tabs>
        <w:ind w:left="5040" w:hanging="360"/>
      </w:pPr>
      <w:rPr>
        <w:rFonts w:ascii="Wingdings 3" w:hAnsi="Wingdings 3" w:hint="default"/>
      </w:rPr>
    </w:lvl>
    <w:lvl w:ilvl="7" w:tplc="596E22E0" w:tentative="1">
      <w:start w:val="1"/>
      <w:numFmt w:val="bullet"/>
      <w:lvlText w:val=""/>
      <w:lvlJc w:val="left"/>
      <w:pPr>
        <w:tabs>
          <w:tab w:val="num" w:pos="5760"/>
        </w:tabs>
        <w:ind w:left="5760" w:hanging="360"/>
      </w:pPr>
      <w:rPr>
        <w:rFonts w:ascii="Wingdings 3" w:hAnsi="Wingdings 3" w:hint="default"/>
      </w:rPr>
    </w:lvl>
    <w:lvl w:ilvl="8" w:tplc="54EE9758"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FAF0929"/>
    <w:multiLevelType w:val="hybridMultilevel"/>
    <w:tmpl w:val="6BB2E2C0"/>
    <w:lvl w:ilvl="0" w:tplc="EFA2C764">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1D3680"/>
    <w:multiLevelType w:val="hybridMultilevel"/>
    <w:tmpl w:val="12025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761935"/>
    <w:multiLevelType w:val="hybridMultilevel"/>
    <w:tmpl w:val="99084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EF5901"/>
    <w:multiLevelType w:val="hybridMultilevel"/>
    <w:tmpl w:val="3F16902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E4111D"/>
    <w:multiLevelType w:val="hybridMultilevel"/>
    <w:tmpl w:val="C36A3C98"/>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F167CC"/>
    <w:multiLevelType w:val="hybridMultilevel"/>
    <w:tmpl w:val="7822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7A2CF4"/>
    <w:multiLevelType w:val="hybridMultilevel"/>
    <w:tmpl w:val="3D00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D1F8F"/>
    <w:multiLevelType w:val="hybridMultilevel"/>
    <w:tmpl w:val="DF1CB25E"/>
    <w:lvl w:ilvl="0" w:tplc="69A41B94">
      <w:start w:val="1"/>
      <w:numFmt w:val="bullet"/>
      <w:lvlText w:val=""/>
      <w:lvlJc w:val="left"/>
      <w:pPr>
        <w:tabs>
          <w:tab w:val="num" w:pos="720"/>
        </w:tabs>
        <w:ind w:left="720" w:hanging="360"/>
      </w:pPr>
      <w:rPr>
        <w:rFonts w:ascii="Wingdings 3" w:hAnsi="Wingdings 3" w:hint="default"/>
      </w:rPr>
    </w:lvl>
    <w:lvl w:ilvl="1" w:tplc="64E2A6EC" w:tentative="1">
      <w:start w:val="1"/>
      <w:numFmt w:val="bullet"/>
      <w:lvlText w:val=""/>
      <w:lvlJc w:val="left"/>
      <w:pPr>
        <w:tabs>
          <w:tab w:val="num" w:pos="1440"/>
        </w:tabs>
        <w:ind w:left="1440" w:hanging="360"/>
      </w:pPr>
      <w:rPr>
        <w:rFonts w:ascii="Wingdings 3" w:hAnsi="Wingdings 3" w:hint="default"/>
      </w:rPr>
    </w:lvl>
    <w:lvl w:ilvl="2" w:tplc="38848F66" w:tentative="1">
      <w:start w:val="1"/>
      <w:numFmt w:val="bullet"/>
      <w:lvlText w:val=""/>
      <w:lvlJc w:val="left"/>
      <w:pPr>
        <w:tabs>
          <w:tab w:val="num" w:pos="2160"/>
        </w:tabs>
        <w:ind w:left="2160" w:hanging="360"/>
      </w:pPr>
      <w:rPr>
        <w:rFonts w:ascii="Wingdings 3" w:hAnsi="Wingdings 3" w:hint="default"/>
      </w:rPr>
    </w:lvl>
    <w:lvl w:ilvl="3" w:tplc="B790AE94" w:tentative="1">
      <w:start w:val="1"/>
      <w:numFmt w:val="bullet"/>
      <w:lvlText w:val=""/>
      <w:lvlJc w:val="left"/>
      <w:pPr>
        <w:tabs>
          <w:tab w:val="num" w:pos="2880"/>
        </w:tabs>
        <w:ind w:left="2880" w:hanging="360"/>
      </w:pPr>
      <w:rPr>
        <w:rFonts w:ascii="Wingdings 3" w:hAnsi="Wingdings 3" w:hint="default"/>
      </w:rPr>
    </w:lvl>
    <w:lvl w:ilvl="4" w:tplc="D3C26772" w:tentative="1">
      <w:start w:val="1"/>
      <w:numFmt w:val="bullet"/>
      <w:lvlText w:val=""/>
      <w:lvlJc w:val="left"/>
      <w:pPr>
        <w:tabs>
          <w:tab w:val="num" w:pos="3600"/>
        </w:tabs>
        <w:ind w:left="3600" w:hanging="360"/>
      </w:pPr>
      <w:rPr>
        <w:rFonts w:ascii="Wingdings 3" w:hAnsi="Wingdings 3" w:hint="default"/>
      </w:rPr>
    </w:lvl>
    <w:lvl w:ilvl="5" w:tplc="198EE44A" w:tentative="1">
      <w:start w:val="1"/>
      <w:numFmt w:val="bullet"/>
      <w:lvlText w:val=""/>
      <w:lvlJc w:val="left"/>
      <w:pPr>
        <w:tabs>
          <w:tab w:val="num" w:pos="4320"/>
        </w:tabs>
        <w:ind w:left="4320" w:hanging="360"/>
      </w:pPr>
      <w:rPr>
        <w:rFonts w:ascii="Wingdings 3" w:hAnsi="Wingdings 3" w:hint="default"/>
      </w:rPr>
    </w:lvl>
    <w:lvl w:ilvl="6" w:tplc="742E92D4" w:tentative="1">
      <w:start w:val="1"/>
      <w:numFmt w:val="bullet"/>
      <w:lvlText w:val=""/>
      <w:lvlJc w:val="left"/>
      <w:pPr>
        <w:tabs>
          <w:tab w:val="num" w:pos="5040"/>
        </w:tabs>
        <w:ind w:left="5040" w:hanging="360"/>
      </w:pPr>
      <w:rPr>
        <w:rFonts w:ascii="Wingdings 3" w:hAnsi="Wingdings 3" w:hint="default"/>
      </w:rPr>
    </w:lvl>
    <w:lvl w:ilvl="7" w:tplc="596E22E0" w:tentative="1">
      <w:start w:val="1"/>
      <w:numFmt w:val="bullet"/>
      <w:lvlText w:val=""/>
      <w:lvlJc w:val="left"/>
      <w:pPr>
        <w:tabs>
          <w:tab w:val="num" w:pos="5760"/>
        </w:tabs>
        <w:ind w:left="5760" w:hanging="360"/>
      </w:pPr>
      <w:rPr>
        <w:rFonts w:ascii="Wingdings 3" w:hAnsi="Wingdings 3" w:hint="default"/>
      </w:rPr>
    </w:lvl>
    <w:lvl w:ilvl="8" w:tplc="54EE9758" w:tentative="1">
      <w:start w:val="1"/>
      <w:numFmt w:val="bullet"/>
      <w:lvlText w:val=""/>
      <w:lvlJc w:val="left"/>
      <w:pPr>
        <w:tabs>
          <w:tab w:val="num" w:pos="6480"/>
        </w:tabs>
        <w:ind w:left="6480" w:hanging="360"/>
      </w:pPr>
      <w:rPr>
        <w:rFonts w:ascii="Wingdings 3" w:hAnsi="Wingdings 3" w:hint="default"/>
      </w:rPr>
    </w:lvl>
  </w:abstractNum>
  <w:num w:numId="1">
    <w:abstractNumId w:val="23"/>
  </w:num>
  <w:num w:numId="2">
    <w:abstractNumId w:val="30"/>
  </w:num>
  <w:num w:numId="3">
    <w:abstractNumId w:val="12"/>
  </w:num>
  <w:num w:numId="4">
    <w:abstractNumId w:val="14"/>
  </w:num>
  <w:num w:numId="5">
    <w:abstractNumId w:val="16"/>
  </w:num>
  <w:num w:numId="6">
    <w:abstractNumId w:val="25"/>
  </w:num>
  <w:num w:numId="7">
    <w:abstractNumId w:val="18"/>
  </w:num>
  <w:num w:numId="8">
    <w:abstractNumId w:val="0"/>
  </w:num>
  <w:num w:numId="9">
    <w:abstractNumId w:val="8"/>
  </w:num>
  <w:num w:numId="10">
    <w:abstractNumId w:val="9"/>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32"/>
  </w:num>
  <w:num w:numId="19">
    <w:abstractNumId w:val="33"/>
  </w:num>
  <w:num w:numId="20">
    <w:abstractNumId w:val="20"/>
  </w:num>
  <w:num w:numId="21">
    <w:abstractNumId w:val="31"/>
  </w:num>
  <w:num w:numId="22">
    <w:abstractNumId w:val="11"/>
  </w:num>
  <w:num w:numId="23">
    <w:abstractNumId w:val="34"/>
  </w:num>
  <w:num w:numId="24">
    <w:abstractNumId w:val="17"/>
  </w:num>
  <w:num w:numId="25">
    <w:abstractNumId w:val="27"/>
  </w:num>
  <w:num w:numId="26">
    <w:abstractNumId w:val="28"/>
  </w:num>
  <w:num w:numId="27">
    <w:abstractNumId w:val="26"/>
  </w:num>
  <w:num w:numId="28">
    <w:abstractNumId w:val="21"/>
  </w:num>
  <w:num w:numId="29">
    <w:abstractNumId w:val="10"/>
  </w:num>
  <w:num w:numId="30">
    <w:abstractNumId w:val="19"/>
  </w:num>
  <w:num w:numId="31">
    <w:abstractNumId w:val="37"/>
  </w:num>
  <w:num w:numId="32">
    <w:abstractNumId w:val="15"/>
  </w:num>
  <w:num w:numId="33">
    <w:abstractNumId w:val="29"/>
  </w:num>
  <w:num w:numId="34">
    <w:abstractNumId w:val="24"/>
  </w:num>
  <w:num w:numId="35">
    <w:abstractNumId w:val="22"/>
  </w:num>
  <w:num w:numId="36">
    <w:abstractNumId w:val="13"/>
  </w:num>
  <w:num w:numId="37">
    <w:abstractNumId w:val="35"/>
  </w:num>
  <w:num w:numId="38">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23F"/>
    <w:rsid w:val="00035DA1"/>
    <w:rsid w:val="00082E40"/>
    <w:rsid w:val="00095339"/>
    <w:rsid w:val="000A4EE7"/>
    <w:rsid w:val="000B1177"/>
    <w:rsid w:val="000B63C6"/>
    <w:rsid w:val="000C1CFD"/>
    <w:rsid w:val="000F329E"/>
    <w:rsid w:val="00112EE1"/>
    <w:rsid w:val="00183298"/>
    <w:rsid w:val="001A10C1"/>
    <w:rsid w:val="001C1720"/>
    <w:rsid w:val="001C19E7"/>
    <w:rsid w:val="001D335E"/>
    <w:rsid w:val="001E6BAC"/>
    <w:rsid w:val="001F1D0C"/>
    <w:rsid w:val="001F687E"/>
    <w:rsid w:val="002272E0"/>
    <w:rsid w:val="00227864"/>
    <w:rsid w:val="00235A1C"/>
    <w:rsid w:val="00243649"/>
    <w:rsid w:val="00243D9E"/>
    <w:rsid w:val="00252442"/>
    <w:rsid w:val="002807A2"/>
    <w:rsid w:val="0028303F"/>
    <w:rsid w:val="002B40F0"/>
    <w:rsid w:val="00301FC6"/>
    <w:rsid w:val="00307DDB"/>
    <w:rsid w:val="00312232"/>
    <w:rsid w:val="00313E57"/>
    <w:rsid w:val="00341BA0"/>
    <w:rsid w:val="003E0428"/>
    <w:rsid w:val="003E12C6"/>
    <w:rsid w:val="00400EA4"/>
    <w:rsid w:val="004036BE"/>
    <w:rsid w:val="00446262"/>
    <w:rsid w:val="004815A0"/>
    <w:rsid w:val="004A1AE5"/>
    <w:rsid w:val="004C2204"/>
    <w:rsid w:val="004D05E4"/>
    <w:rsid w:val="005248A2"/>
    <w:rsid w:val="0053203B"/>
    <w:rsid w:val="00534D99"/>
    <w:rsid w:val="00541358"/>
    <w:rsid w:val="0055094A"/>
    <w:rsid w:val="005537FA"/>
    <w:rsid w:val="00554131"/>
    <w:rsid w:val="00571AE2"/>
    <w:rsid w:val="00602311"/>
    <w:rsid w:val="00605C56"/>
    <w:rsid w:val="00606DFA"/>
    <w:rsid w:val="006168B8"/>
    <w:rsid w:val="00620FFC"/>
    <w:rsid w:val="0062761E"/>
    <w:rsid w:val="006628EE"/>
    <w:rsid w:val="006A29CE"/>
    <w:rsid w:val="006A7358"/>
    <w:rsid w:val="006B6411"/>
    <w:rsid w:val="006C0530"/>
    <w:rsid w:val="00722167"/>
    <w:rsid w:val="00744B03"/>
    <w:rsid w:val="007775DD"/>
    <w:rsid w:val="007960EB"/>
    <w:rsid w:val="007A6927"/>
    <w:rsid w:val="007F76CD"/>
    <w:rsid w:val="0083780C"/>
    <w:rsid w:val="0086779E"/>
    <w:rsid w:val="009426EF"/>
    <w:rsid w:val="0095071A"/>
    <w:rsid w:val="00965EB8"/>
    <w:rsid w:val="00972F82"/>
    <w:rsid w:val="009762EE"/>
    <w:rsid w:val="00997413"/>
    <w:rsid w:val="009B115A"/>
    <w:rsid w:val="009E7B7B"/>
    <w:rsid w:val="009F5100"/>
    <w:rsid w:val="00A011D5"/>
    <w:rsid w:val="00A560DA"/>
    <w:rsid w:val="00AA3208"/>
    <w:rsid w:val="00AA3D30"/>
    <w:rsid w:val="00AE1B23"/>
    <w:rsid w:val="00AE4437"/>
    <w:rsid w:val="00AF1009"/>
    <w:rsid w:val="00AF1EA2"/>
    <w:rsid w:val="00B6723F"/>
    <w:rsid w:val="00B74992"/>
    <w:rsid w:val="00B94460"/>
    <w:rsid w:val="00BF36E9"/>
    <w:rsid w:val="00C1001D"/>
    <w:rsid w:val="00C10D9D"/>
    <w:rsid w:val="00C26B27"/>
    <w:rsid w:val="00C301CD"/>
    <w:rsid w:val="00C65B32"/>
    <w:rsid w:val="00CC6D30"/>
    <w:rsid w:val="00CD0134"/>
    <w:rsid w:val="00CE669B"/>
    <w:rsid w:val="00D34BE4"/>
    <w:rsid w:val="00D406F2"/>
    <w:rsid w:val="00DA65C3"/>
    <w:rsid w:val="00DD7E25"/>
    <w:rsid w:val="00E11899"/>
    <w:rsid w:val="00E540F6"/>
    <w:rsid w:val="00E62E47"/>
    <w:rsid w:val="00E7604E"/>
    <w:rsid w:val="00EB45D9"/>
    <w:rsid w:val="00EC6700"/>
    <w:rsid w:val="00ED6ADF"/>
    <w:rsid w:val="00F5342B"/>
    <w:rsid w:val="00F86B9B"/>
    <w:rsid w:val="00FA2AF6"/>
    <w:rsid w:val="00FD03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2F08"/>
  <w15:docId w15:val="{D05B7F8E-8DAB-4ECA-B44A-1570A252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204"/>
  </w:style>
  <w:style w:type="paragraph" w:styleId="Heading1">
    <w:name w:val="heading 1"/>
    <w:basedOn w:val="Normal"/>
    <w:next w:val="Normal"/>
    <w:link w:val="Heading1Char"/>
    <w:uiPriority w:val="9"/>
    <w:qFormat/>
    <w:rsid w:val="00CE6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E6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40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E66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2B"/>
  </w:style>
  <w:style w:type="paragraph" w:styleId="Footer">
    <w:name w:val="footer"/>
    <w:basedOn w:val="Normal"/>
    <w:link w:val="FooterChar"/>
    <w:uiPriority w:val="99"/>
    <w:unhideWhenUsed/>
    <w:rsid w:val="00F53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2B"/>
  </w:style>
  <w:style w:type="paragraph" w:styleId="BalloonText">
    <w:name w:val="Balloon Text"/>
    <w:basedOn w:val="Normal"/>
    <w:link w:val="BalloonTextChar"/>
    <w:uiPriority w:val="99"/>
    <w:semiHidden/>
    <w:unhideWhenUsed/>
    <w:rsid w:val="00F53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42B"/>
    <w:rPr>
      <w:rFonts w:ascii="Tahoma" w:hAnsi="Tahoma" w:cs="Tahoma"/>
      <w:sz w:val="16"/>
      <w:szCs w:val="16"/>
    </w:rPr>
  </w:style>
  <w:style w:type="paragraph" w:styleId="NormalWeb">
    <w:name w:val="Normal (Web)"/>
    <w:basedOn w:val="Normal"/>
    <w:uiPriority w:val="99"/>
    <w:unhideWhenUsed/>
    <w:rsid w:val="004036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B40F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B40F0"/>
    <w:rPr>
      <w:b/>
      <w:bCs/>
    </w:rPr>
  </w:style>
  <w:style w:type="paragraph" w:styleId="ListParagraph">
    <w:name w:val="List Paragraph"/>
    <w:basedOn w:val="Normal"/>
    <w:uiPriority w:val="34"/>
    <w:qFormat/>
    <w:rsid w:val="00AA3D30"/>
    <w:pPr>
      <w:ind w:left="720"/>
      <w:contextualSpacing/>
    </w:pPr>
  </w:style>
  <w:style w:type="paragraph" w:customStyle="1" w:styleId="Default">
    <w:name w:val="Default"/>
    <w:rsid w:val="001D335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2167"/>
    <w:rPr>
      <w:color w:val="0000FF" w:themeColor="hyperlink"/>
      <w:u w:val="single"/>
    </w:rPr>
  </w:style>
  <w:style w:type="character" w:customStyle="1" w:styleId="Heading4Char">
    <w:name w:val="Heading 4 Char"/>
    <w:basedOn w:val="DefaultParagraphFont"/>
    <w:link w:val="Heading4"/>
    <w:uiPriority w:val="9"/>
    <w:semiHidden/>
    <w:rsid w:val="00CE669B"/>
    <w:rPr>
      <w:rFonts w:asciiTheme="majorHAnsi" w:eastAsiaTheme="majorEastAsia" w:hAnsiTheme="majorHAnsi" w:cstheme="majorBidi"/>
      <w:b/>
      <w:bCs/>
      <w:i/>
      <w:iCs/>
      <w:color w:val="4F81BD" w:themeColor="accent1"/>
    </w:rPr>
  </w:style>
  <w:style w:type="table" w:customStyle="1" w:styleId="TableGrid">
    <w:name w:val="TableGrid"/>
    <w:rsid w:val="00CE669B"/>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E6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E669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798">
      <w:bodyDiv w:val="1"/>
      <w:marLeft w:val="0"/>
      <w:marRight w:val="0"/>
      <w:marTop w:val="0"/>
      <w:marBottom w:val="0"/>
      <w:divBdr>
        <w:top w:val="none" w:sz="0" w:space="0" w:color="auto"/>
        <w:left w:val="none" w:sz="0" w:space="0" w:color="auto"/>
        <w:bottom w:val="none" w:sz="0" w:space="0" w:color="auto"/>
        <w:right w:val="none" w:sz="0" w:space="0" w:color="auto"/>
      </w:divBdr>
    </w:div>
    <w:div w:id="18316213">
      <w:bodyDiv w:val="1"/>
      <w:marLeft w:val="0"/>
      <w:marRight w:val="0"/>
      <w:marTop w:val="0"/>
      <w:marBottom w:val="0"/>
      <w:divBdr>
        <w:top w:val="none" w:sz="0" w:space="0" w:color="auto"/>
        <w:left w:val="none" w:sz="0" w:space="0" w:color="auto"/>
        <w:bottom w:val="none" w:sz="0" w:space="0" w:color="auto"/>
        <w:right w:val="none" w:sz="0" w:space="0" w:color="auto"/>
      </w:divBdr>
    </w:div>
    <w:div w:id="97871258">
      <w:bodyDiv w:val="1"/>
      <w:marLeft w:val="0"/>
      <w:marRight w:val="0"/>
      <w:marTop w:val="0"/>
      <w:marBottom w:val="0"/>
      <w:divBdr>
        <w:top w:val="none" w:sz="0" w:space="0" w:color="auto"/>
        <w:left w:val="none" w:sz="0" w:space="0" w:color="auto"/>
        <w:bottom w:val="none" w:sz="0" w:space="0" w:color="auto"/>
        <w:right w:val="none" w:sz="0" w:space="0" w:color="auto"/>
      </w:divBdr>
    </w:div>
    <w:div w:id="142620477">
      <w:bodyDiv w:val="1"/>
      <w:marLeft w:val="0"/>
      <w:marRight w:val="0"/>
      <w:marTop w:val="0"/>
      <w:marBottom w:val="0"/>
      <w:divBdr>
        <w:top w:val="none" w:sz="0" w:space="0" w:color="auto"/>
        <w:left w:val="none" w:sz="0" w:space="0" w:color="auto"/>
        <w:bottom w:val="none" w:sz="0" w:space="0" w:color="auto"/>
        <w:right w:val="none" w:sz="0" w:space="0" w:color="auto"/>
      </w:divBdr>
    </w:div>
    <w:div w:id="148593085">
      <w:bodyDiv w:val="1"/>
      <w:marLeft w:val="0"/>
      <w:marRight w:val="0"/>
      <w:marTop w:val="0"/>
      <w:marBottom w:val="0"/>
      <w:divBdr>
        <w:top w:val="none" w:sz="0" w:space="0" w:color="auto"/>
        <w:left w:val="none" w:sz="0" w:space="0" w:color="auto"/>
        <w:bottom w:val="none" w:sz="0" w:space="0" w:color="auto"/>
        <w:right w:val="none" w:sz="0" w:space="0" w:color="auto"/>
      </w:divBdr>
    </w:div>
    <w:div w:id="157887268">
      <w:bodyDiv w:val="1"/>
      <w:marLeft w:val="0"/>
      <w:marRight w:val="0"/>
      <w:marTop w:val="0"/>
      <w:marBottom w:val="0"/>
      <w:divBdr>
        <w:top w:val="none" w:sz="0" w:space="0" w:color="auto"/>
        <w:left w:val="none" w:sz="0" w:space="0" w:color="auto"/>
        <w:bottom w:val="none" w:sz="0" w:space="0" w:color="auto"/>
        <w:right w:val="none" w:sz="0" w:space="0" w:color="auto"/>
      </w:divBdr>
    </w:div>
    <w:div w:id="206645070">
      <w:bodyDiv w:val="1"/>
      <w:marLeft w:val="0"/>
      <w:marRight w:val="0"/>
      <w:marTop w:val="0"/>
      <w:marBottom w:val="0"/>
      <w:divBdr>
        <w:top w:val="none" w:sz="0" w:space="0" w:color="auto"/>
        <w:left w:val="none" w:sz="0" w:space="0" w:color="auto"/>
        <w:bottom w:val="none" w:sz="0" w:space="0" w:color="auto"/>
        <w:right w:val="none" w:sz="0" w:space="0" w:color="auto"/>
      </w:divBdr>
      <w:divsChild>
        <w:div w:id="1460538093">
          <w:marLeft w:val="0"/>
          <w:marRight w:val="0"/>
          <w:marTop w:val="0"/>
          <w:marBottom w:val="0"/>
          <w:divBdr>
            <w:top w:val="none" w:sz="0" w:space="0" w:color="auto"/>
            <w:left w:val="none" w:sz="0" w:space="0" w:color="auto"/>
            <w:bottom w:val="none" w:sz="0" w:space="0" w:color="auto"/>
            <w:right w:val="none" w:sz="0" w:space="0" w:color="auto"/>
          </w:divBdr>
        </w:div>
        <w:div w:id="232349503">
          <w:marLeft w:val="612"/>
          <w:marRight w:val="0"/>
          <w:marTop w:val="0"/>
          <w:marBottom w:val="0"/>
          <w:divBdr>
            <w:top w:val="none" w:sz="0" w:space="0" w:color="auto"/>
            <w:left w:val="none" w:sz="0" w:space="0" w:color="auto"/>
            <w:bottom w:val="none" w:sz="0" w:space="0" w:color="auto"/>
            <w:right w:val="none" w:sz="0" w:space="0" w:color="auto"/>
          </w:divBdr>
          <w:divsChild>
            <w:div w:id="6182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687">
      <w:bodyDiv w:val="1"/>
      <w:marLeft w:val="0"/>
      <w:marRight w:val="0"/>
      <w:marTop w:val="0"/>
      <w:marBottom w:val="0"/>
      <w:divBdr>
        <w:top w:val="none" w:sz="0" w:space="0" w:color="auto"/>
        <w:left w:val="none" w:sz="0" w:space="0" w:color="auto"/>
        <w:bottom w:val="none" w:sz="0" w:space="0" w:color="auto"/>
        <w:right w:val="none" w:sz="0" w:space="0" w:color="auto"/>
      </w:divBdr>
    </w:div>
    <w:div w:id="615217477">
      <w:bodyDiv w:val="1"/>
      <w:marLeft w:val="0"/>
      <w:marRight w:val="0"/>
      <w:marTop w:val="0"/>
      <w:marBottom w:val="0"/>
      <w:divBdr>
        <w:top w:val="none" w:sz="0" w:space="0" w:color="auto"/>
        <w:left w:val="none" w:sz="0" w:space="0" w:color="auto"/>
        <w:bottom w:val="none" w:sz="0" w:space="0" w:color="auto"/>
        <w:right w:val="none" w:sz="0" w:space="0" w:color="auto"/>
      </w:divBdr>
    </w:div>
    <w:div w:id="691805224">
      <w:bodyDiv w:val="1"/>
      <w:marLeft w:val="0"/>
      <w:marRight w:val="0"/>
      <w:marTop w:val="0"/>
      <w:marBottom w:val="0"/>
      <w:divBdr>
        <w:top w:val="none" w:sz="0" w:space="0" w:color="auto"/>
        <w:left w:val="none" w:sz="0" w:space="0" w:color="auto"/>
        <w:bottom w:val="none" w:sz="0" w:space="0" w:color="auto"/>
        <w:right w:val="none" w:sz="0" w:space="0" w:color="auto"/>
      </w:divBdr>
    </w:div>
    <w:div w:id="838038007">
      <w:bodyDiv w:val="1"/>
      <w:marLeft w:val="0"/>
      <w:marRight w:val="0"/>
      <w:marTop w:val="0"/>
      <w:marBottom w:val="0"/>
      <w:divBdr>
        <w:top w:val="none" w:sz="0" w:space="0" w:color="auto"/>
        <w:left w:val="none" w:sz="0" w:space="0" w:color="auto"/>
        <w:bottom w:val="none" w:sz="0" w:space="0" w:color="auto"/>
        <w:right w:val="none" w:sz="0" w:space="0" w:color="auto"/>
      </w:divBdr>
    </w:div>
    <w:div w:id="838883043">
      <w:bodyDiv w:val="1"/>
      <w:marLeft w:val="0"/>
      <w:marRight w:val="0"/>
      <w:marTop w:val="0"/>
      <w:marBottom w:val="0"/>
      <w:divBdr>
        <w:top w:val="none" w:sz="0" w:space="0" w:color="auto"/>
        <w:left w:val="none" w:sz="0" w:space="0" w:color="auto"/>
        <w:bottom w:val="none" w:sz="0" w:space="0" w:color="auto"/>
        <w:right w:val="none" w:sz="0" w:space="0" w:color="auto"/>
      </w:divBdr>
      <w:divsChild>
        <w:div w:id="1058550140">
          <w:marLeft w:val="502"/>
          <w:marRight w:val="0"/>
          <w:marTop w:val="480"/>
          <w:marBottom w:val="0"/>
          <w:divBdr>
            <w:top w:val="none" w:sz="0" w:space="0" w:color="auto"/>
            <w:left w:val="none" w:sz="0" w:space="0" w:color="auto"/>
            <w:bottom w:val="none" w:sz="0" w:space="0" w:color="auto"/>
            <w:right w:val="none" w:sz="0" w:space="0" w:color="auto"/>
          </w:divBdr>
        </w:div>
        <w:div w:id="1103113955">
          <w:marLeft w:val="502"/>
          <w:marRight w:val="0"/>
          <w:marTop w:val="480"/>
          <w:marBottom w:val="0"/>
          <w:divBdr>
            <w:top w:val="none" w:sz="0" w:space="0" w:color="auto"/>
            <w:left w:val="none" w:sz="0" w:space="0" w:color="auto"/>
            <w:bottom w:val="none" w:sz="0" w:space="0" w:color="auto"/>
            <w:right w:val="none" w:sz="0" w:space="0" w:color="auto"/>
          </w:divBdr>
        </w:div>
        <w:div w:id="1200820051">
          <w:marLeft w:val="502"/>
          <w:marRight w:val="0"/>
          <w:marTop w:val="252"/>
          <w:marBottom w:val="0"/>
          <w:divBdr>
            <w:top w:val="none" w:sz="0" w:space="0" w:color="auto"/>
            <w:left w:val="none" w:sz="0" w:space="0" w:color="auto"/>
            <w:bottom w:val="none" w:sz="0" w:space="0" w:color="auto"/>
            <w:right w:val="none" w:sz="0" w:space="0" w:color="auto"/>
          </w:divBdr>
        </w:div>
        <w:div w:id="1661227295">
          <w:marLeft w:val="502"/>
          <w:marRight w:val="0"/>
          <w:marTop w:val="252"/>
          <w:marBottom w:val="0"/>
          <w:divBdr>
            <w:top w:val="none" w:sz="0" w:space="0" w:color="auto"/>
            <w:left w:val="none" w:sz="0" w:space="0" w:color="auto"/>
            <w:bottom w:val="none" w:sz="0" w:space="0" w:color="auto"/>
            <w:right w:val="none" w:sz="0" w:space="0" w:color="auto"/>
          </w:divBdr>
        </w:div>
        <w:div w:id="581838150">
          <w:marLeft w:val="502"/>
          <w:marRight w:val="0"/>
          <w:marTop w:val="252"/>
          <w:marBottom w:val="0"/>
          <w:divBdr>
            <w:top w:val="none" w:sz="0" w:space="0" w:color="auto"/>
            <w:left w:val="none" w:sz="0" w:space="0" w:color="auto"/>
            <w:bottom w:val="none" w:sz="0" w:space="0" w:color="auto"/>
            <w:right w:val="none" w:sz="0" w:space="0" w:color="auto"/>
          </w:divBdr>
        </w:div>
        <w:div w:id="218170243">
          <w:marLeft w:val="0"/>
          <w:marRight w:val="0"/>
          <w:marTop w:val="480"/>
          <w:marBottom w:val="0"/>
          <w:divBdr>
            <w:top w:val="none" w:sz="0" w:space="0" w:color="auto"/>
            <w:left w:val="none" w:sz="0" w:space="0" w:color="auto"/>
            <w:bottom w:val="none" w:sz="0" w:space="0" w:color="auto"/>
            <w:right w:val="none" w:sz="0" w:space="0" w:color="auto"/>
          </w:divBdr>
        </w:div>
        <w:div w:id="1229994313">
          <w:marLeft w:val="0"/>
          <w:marRight w:val="0"/>
          <w:marTop w:val="480"/>
          <w:marBottom w:val="0"/>
          <w:divBdr>
            <w:top w:val="none" w:sz="0" w:space="0" w:color="auto"/>
            <w:left w:val="none" w:sz="0" w:space="0" w:color="auto"/>
            <w:bottom w:val="none" w:sz="0" w:space="0" w:color="auto"/>
            <w:right w:val="none" w:sz="0" w:space="0" w:color="auto"/>
          </w:divBdr>
        </w:div>
        <w:div w:id="1084570274">
          <w:marLeft w:val="0"/>
          <w:marRight w:val="0"/>
          <w:marTop w:val="480"/>
          <w:marBottom w:val="0"/>
          <w:divBdr>
            <w:top w:val="none" w:sz="0" w:space="0" w:color="auto"/>
            <w:left w:val="none" w:sz="0" w:space="0" w:color="auto"/>
            <w:bottom w:val="none" w:sz="0" w:space="0" w:color="auto"/>
            <w:right w:val="none" w:sz="0" w:space="0" w:color="auto"/>
          </w:divBdr>
        </w:div>
        <w:div w:id="1944796355">
          <w:marLeft w:val="0"/>
          <w:marRight w:val="0"/>
          <w:marTop w:val="480"/>
          <w:marBottom w:val="0"/>
          <w:divBdr>
            <w:top w:val="none" w:sz="0" w:space="0" w:color="auto"/>
            <w:left w:val="none" w:sz="0" w:space="0" w:color="auto"/>
            <w:bottom w:val="none" w:sz="0" w:space="0" w:color="auto"/>
            <w:right w:val="none" w:sz="0" w:space="0" w:color="auto"/>
          </w:divBdr>
        </w:div>
        <w:div w:id="1879975767">
          <w:marLeft w:val="0"/>
          <w:marRight w:val="0"/>
          <w:marTop w:val="0"/>
          <w:marBottom w:val="0"/>
          <w:divBdr>
            <w:top w:val="none" w:sz="0" w:space="0" w:color="auto"/>
            <w:left w:val="none" w:sz="0" w:space="0" w:color="auto"/>
            <w:bottom w:val="none" w:sz="0" w:space="0" w:color="auto"/>
            <w:right w:val="none" w:sz="0" w:space="0" w:color="auto"/>
          </w:divBdr>
          <w:divsChild>
            <w:div w:id="987199930">
              <w:marLeft w:val="0"/>
              <w:marRight w:val="0"/>
              <w:marTop w:val="100"/>
              <w:marBottom w:val="100"/>
              <w:divBdr>
                <w:top w:val="none" w:sz="0" w:space="0" w:color="auto"/>
                <w:left w:val="none" w:sz="0" w:space="0" w:color="auto"/>
                <w:bottom w:val="none" w:sz="0" w:space="0" w:color="auto"/>
                <w:right w:val="none" w:sz="0" w:space="0" w:color="auto"/>
              </w:divBdr>
              <w:divsChild>
                <w:div w:id="1675918413">
                  <w:marLeft w:val="0"/>
                  <w:marRight w:val="0"/>
                  <w:marTop w:val="0"/>
                  <w:marBottom w:val="0"/>
                  <w:divBdr>
                    <w:top w:val="none" w:sz="0" w:space="0" w:color="auto"/>
                    <w:left w:val="none" w:sz="0" w:space="0" w:color="auto"/>
                    <w:bottom w:val="none" w:sz="0" w:space="0" w:color="auto"/>
                    <w:right w:val="none" w:sz="0" w:space="0" w:color="auto"/>
                  </w:divBdr>
                  <w:divsChild>
                    <w:div w:id="3702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0044">
          <w:marLeft w:val="0"/>
          <w:marRight w:val="0"/>
          <w:marTop w:val="480"/>
          <w:marBottom w:val="0"/>
          <w:divBdr>
            <w:top w:val="none" w:sz="0" w:space="0" w:color="auto"/>
            <w:left w:val="none" w:sz="0" w:space="0" w:color="auto"/>
            <w:bottom w:val="none" w:sz="0" w:space="0" w:color="auto"/>
            <w:right w:val="none" w:sz="0" w:space="0" w:color="auto"/>
          </w:divBdr>
        </w:div>
        <w:div w:id="157353553">
          <w:marLeft w:val="502"/>
          <w:marRight w:val="0"/>
          <w:marTop w:val="480"/>
          <w:marBottom w:val="0"/>
          <w:divBdr>
            <w:top w:val="none" w:sz="0" w:space="0" w:color="auto"/>
            <w:left w:val="none" w:sz="0" w:space="0" w:color="auto"/>
            <w:bottom w:val="none" w:sz="0" w:space="0" w:color="auto"/>
            <w:right w:val="none" w:sz="0" w:space="0" w:color="auto"/>
          </w:divBdr>
        </w:div>
        <w:div w:id="1791894736">
          <w:marLeft w:val="502"/>
          <w:marRight w:val="0"/>
          <w:marTop w:val="252"/>
          <w:marBottom w:val="0"/>
          <w:divBdr>
            <w:top w:val="none" w:sz="0" w:space="0" w:color="auto"/>
            <w:left w:val="none" w:sz="0" w:space="0" w:color="auto"/>
            <w:bottom w:val="none" w:sz="0" w:space="0" w:color="auto"/>
            <w:right w:val="none" w:sz="0" w:space="0" w:color="auto"/>
          </w:divBdr>
        </w:div>
        <w:div w:id="1116414183">
          <w:marLeft w:val="502"/>
          <w:marRight w:val="0"/>
          <w:marTop w:val="252"/>
          <w:marBottom w:val="0"/>
          <w:divBdr>
            <w:top w:val="none" w:sz="0" w:space="0" w:color="auto"/>
            <w:left w:val="none" w:sz="0" w:space="0" w:color="auto"/>
            <w:bottom w:val="none" w:sz="0" w:space="0" w:color="auto"/>
            <w:right w:val="none" w:sz="0" w:space="0" w:color="auto"/>
          </w:divBdr>
        </w:div>
        <w:div w:id="1624846820">
          <w:marLeft w:val="502"/>
          <w:marRight w:val="0"/>
          <w:marTop w:val="252"/>
          <w:marBottom w:val="0"/>
          <w:divBdr>
            <w:top w:val="none" w:sz="0" w:space="0" w:color="auto"/>
            <w:left w:val="none" w:sz="0" w:space="0" w:color="auto"/>
            <w:bottom w:val="none" w:sz="0" w:space="0" w:color="auto"/>
            <w:right w:val="none" w:sz="0" w:space="0" w:color="auto"/>
          </w:divBdr>
        </w:div>
        <w:div w:id="497158669">
          <w:marLeft w:val="502"/>
          <w:marRight w:val="0"/>
          <w:marTop w:val="252"/>
          <w:marBottom w:val="0"/>
          <w:divBdr>
            <w:top w:val="none" w:sz="0" w:space="0" w:color="auto"/>
            <w:left w:val="none" w:sz="0" w:space="0" w:color="auto"/>
            <w:bottom w:val="none" w:sz="0" w:space="0" w:color="auto"/>
            <w:right w:val="none" w:sz="0" w:space="0" w:color="auto"/>
          </w:divBdr>
        </w:div>
        <w:div w:id="509567333">
          <w:marLeft w:val="502"/>
          <w:marRight w:val="0"/>
          <w:marTop w:val="252"/>
          <w:marBottom w:val="0"/>
          <w:divBdr>
            <w:top w:val="none" w:sz="0" w:space="0" w:color="auto"/>
            <w:left w:val="none" w:sz="0" w:space="0" w:color="auto"/>
            <w:bottom w:val="none" w:sz="0" w:space="0" w:color="auto"/>
            <w:right w:val="none" w:sz="0" w:space="0" w:color="auto"/>
          </w:divBdr>
        </w:div>
        <w:div w:id="2097746003">
          <w:marLeft w:val="502"/>
          <w:marRight w:val="0"/>
          <w:marTop w:val="252"/>
          <w:marBottom w:val="0"/>
          <w:divBdr>
            <w:top w:val="none" w:sz="0" w:space="0" w:color="auto"/>
            <w:left w:val="none" w:sz="0" w:space="0" w:color="auto"/>
            <w:bottom w:val="none" w:sz="0" w:space="0" w:color="auto"/>
            <w:right w:val="none" w:sz="0" w:space="0" w:color="auto"/>
          </w:divBdr>
        </w:div>
        <w:div w:id="1310594701">
          <w:marLeft w:val="502"/>
          <w:marRight w:val="0"/>
          <w:marTop w:val="252"/>
          <w:marBottom w:val="0"/>
          <w:divBdr>
            <w:top w:val="none" w:sz="0" w:space="0" w:color="auto"/>
            <w:left w:val="none" w:sz="0" w:space="0" w:color="auto"/>
            <w:bottom w:val="none" w:sz="0" w:space="0" w:color="auto"/>
            <w:right w:val="none" w:sz="0" w:space="0" w:color="auto"/>
          </w:divBdr>
        </w:div>
        <w:div w:id="952174159">
          <w:marLeft w:val="502"/>
          <w:marRight w:val="0"/>
          <w:marTop w:val="252"/>
          <w:marBottom w:val="0"/>
          <w:divBdr>
            <w:top w:val="none" w:sz="0" w:space="0" w:color="auto"/>
            <w:left w:val="none" w:sz="0" w:space="0" w:color="auto"/>
            <w:bottom w:val="none" w:sz="0" w:space="0" w:color="auto"/>
            <w:right w:val="none" w:sz="0" w:space="0" w:color="auto"/>
          </w:divBdr>
        </w:div>
        <w:div w:id="541598348">
          <w:marLeft w:val="502"/>
          <w:marRight w:val="0"/>
          <w:marTop w:val="252"/>
          <w:marBottom w:val="0"/>
          <w:divBdr>
            <w:top w:val="none" w:sz="0" w:space="0" w:color="auto"/>
            <w:left w:val="none" w:sz="0" w:space="0" w:color="auto"/>
            <w:bottom w:val="none" w:sz="0" w:space="0" w:color="auto"/>
            <w:right w:val="none" w:sz="0" w:space="0" w:color="auto"/>
          </w:divBdr>
        </w:div>
        <w:div w:id="457794707">
          <w:marLeft w:val="0"/>
          <w:marRight w:val="0"/>
          <w:marTop w:val="0"/>
          <w:marBottom w:val="0"/>
          <w:divBdr>
            <w:top w:val="none" w:sz="0" w:space="0" w:color="auto"/>
            <w:left w:val="none" w:sz="0" w:space="0" w:color="auto"/>
            <w:bottom w:val="none" w:sz="0" w:space="0" w:color="auto"/>
            <w:right w:val="none" w:sz="0" w:space="0" w:color="auto"/>
          </w:divBdr>
          <w:divsChild>
            <w:div w:id="37316079">
              <w:marLeft w:val="0"/>
              <w:marRight w:val="0"/>
              <w:marTop w:val="0"/>
              <w:marBottom w:val="0"/>
              <w:divBdr>
                <w:top w:val="none" w:sz="0" w:space="0" w:color="auto"/>
                <w:left w:val="none" w:sz="0" w:space="0" w:color="auto"/>
                <w:bottom w:val="none" w:sz="0" w:space="0" w:color="auto"/>
                <w:right w:val="none" w:sz="0" w:space="0" w:color="auto"/>
              </w:divBdr>
              <w:divsChild>
                <w:div w:id="1881161969">
                  <w:marLeft w:val="0"/>
                  <w:marRight w:val="0"/>
                  <w:marTop w:val="100"/>
                  <w:marBottom w:val="100"/>
                  <w:divBdr>
                    <w:top w:val="none" w:sz="0" w:space="0" w:color="auto"/>
                    <w:left w:val="none" w:sz="0" w:space="0" w:color="auto"/>
                    <w:bottom w:val="none" w:sz="0" w:space="0" w:color="auto"/>
                    <w:right w:val="none" w:sz="0" w:space="0" w:color="auto"/>
                  </w:divBdr>
                  <w:divsChild>
                    <w:div w:id="783964092">
                      <w:marLeft w:val="0"/>
                      <w:marRight w:val="0"/>
                      <w:marTop w:val="0"/>
                      <w:marBottom w:val="0"/>
                      <w:divBdr>
                        <w:top w:val="none" w:sz="0" w:space="0" w:color="auto"/>
                        <w:left w:val="none" w:sz="0" w:space="0" w:color="auto"/>
                        <w:bottom w:val="none" w:sz="0" w:space="0" w:color="auto"/>
                        <w:right w:val="none" w:sz="0" w:space="0" w:color="auto"/>
                      </w:divBdr>
                      <w:divsChild>
                        <w:div w:id="19144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22887">
          <w:marLeft w:val="0"/>
          <w:marRight w:val="0"/>
          <w:marTop w:val="480"/>
          <w:marBottom w:val="0"/>
          <w:divBdr>
            <w:top w:val="none" w:sz="0" w:space="0" w:color="auto"/>
            <w:left w:val="none" w:sz="0" w:space="0" w:color="auto"/>
            <w:bottom w:val="none" w:sz="0" w:space="0" w:color="auto"/>
            <w:right w:val="none" w:sz="0" w:space="0" w:color="auto"/>
          </w:divBdr>
        </w:div>
        <w:div w:id="1526290573">
          <w:marLeft w:val="0"/>
          <w:marRight w:val="0"/>
          <w:marTop w:val="480"/>
          <w:marBottom w:val="0"/>
          <w:divBdr>
            <w:top w:val="none" w:sz="0" w:space="0" w:color="auto"/>
            <w:left w:val="none" w:sz="0" w:space="0" w:color="auto"/>
            <w:bottom w:val="none" w:sz="0" w:space="0" w:color="auto"/>
            <w:right w:val="none" w:sz="0" w:space="0" w:color="auto"/>
          </w:divBdr>
        </w:div>
        <w:div w:id="2101414341">
          <w:marLeft w:val="0"/>
          <w:marRight w:val="0"/>
          <w:marTop w:val="0"/>
          <w:marBottom w:val="0"/>
          <w:divBdr>
            <w:top w:val="none" w:sz="0" w:space="0" w:color="auto"/>
            <w:left w:val="none" w:sz="0" w:space="0" w:color="auto"/>
            <w:bottom w:val="none" w:sz="0" w:space="0" w:color="auto"/>
            <w:right w:val="none" w:sz="0" w:space="0" w:color="auto"/>
          </w:divBdr>
          <w:divsChild>
            <w:div w:id="352808113">
              <w:marLeft w:val="0"/>
              <w:marRight w:val="0"/>
              <w:marTop w:val="0"/>
              <w:marBottom w:val="0"/>
              <w:divBdr>
                <w:top w:val="none" w:sz="0" w:space="0" w:color="auto"/>
                <w:left w:val="none" w:sz="0" w:space="0" w:color="auto"/>
                <w:bottom w:val="none" w:sz="0" w:space="0" w:color="auto"/>
                <w:right w:val="none" w:sz="0" w:space="0" w:color="auto"/>
              </w:divBdr>
              <w:divsChild>
                <w:div w:id="268124652">
                  <w:marLeft w:val="0"/>
                  <w:marRight w:val="0"/>
                  <w:marTop w:val="100"/>
                  <w:marBottom w:val="100"/>
                  <w:divBdr>
                    <w:top w:val="none" w:sz="0" w:space="0" w:color="auto"/>
                    <w:left w:val="none" w:sz="0" w:space="0" w:color="auto"/>
                    <w:bottom w:val="none" w:sz="0" w:space="0" w:color="auto"/>
                    <w:right w:val="none" w:sz="0" w:space="0" w:color="auto"/>
                  </w:divBdr>
                  <w:divsChild>
                    <w:div w:id="1121916743">
                      <w:marLeft w:val="0"/>
                      <w:marRight w:val="0"/>
                      <w:marTop w:val="0"/>
                      <w:marBottom w:val="0"/>
                      <w:divBdr>
                        <w:top w:val="none" w:sz="0" w:space="0" w:color="auto"/>
                        <w:left w:val="none" w:sz="0" w:space="0" w:color="auto"/>
                        <w:bottom w:val="none" w:sz="0" w:space="0" w:color="auto"/>
                        <w:right w:val="none" w:sz="0" w:space="0" w:color="auto"/>
                      </w:divBdr>
                      <w:divsChild>
                        <w:div w:id="9966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5266">
          <w:marLeft w:val="0"/>
          <w:marRight w:val="0"/>
          <w:marTop w:val="480"/>
          <w:marBottom w:val="0"/>
          <w:divBdr>
            <w:top w:val="none" w:sz="0" w:space="0" w:color="auto"/>
            <w:left w:val="none" w:sz="0" w:space="0" w:color="auto"/>
            <w:bottom w:val="none" w:sz="0" w:space="0" w:color="auto"/>
            <w:right w:val="none" w:sz="0" w:space="0" w:color="auto"/>
          </w:divBdr>
        </w:div>
        <w:div w:id="897129711">
          <w:marLeft w:val="502"/>
          <w:marRight w:val="0"/>
          <w:marTop w:val="480"/>
          <w:marBottom w:val="0"/>
          <w:divBdr>
            <w:top w:val="none" w:sz="0" w:space="0" w:color="auto"/>
            <w:left w:val="none" w:sz="0" w:space="0" w:color="auto"/>
            <w:bottom w:val="none" w:sz="0" w:space="0" w:color="auto"/>
            <w:right w:val="none" w:sz="0" w:space="0" w:color="auto"/>
          </w:divBdr>
        </w:div>
        <w:div w:id="2105955802">
          <w:marLeft w:val="502"/>
          <w:marRight w:val="0"/>
          <w:marTop w:val="252"/>
          <w:marBottom w:val="0"/>
          <w:divBdr>
            <w:top w:val="none" w:sz="0" w:space="0" w:color="auto"/>
            <w:left w:val="none" w:sz="0" w:space="0" w:color="auto"/>
            <w:bottom w:val="none" w:sz="0" w:space="0" w:color="auto"/>
            <w:right w:val="none" w:sz="0" w:space="0" w:color="auto"/>
          </w:divBdr>
        </w:div>
        <w:div w:id="1013846885">
          <w:marLeft w:val="0"/>
          <w:marRight w:val="0"/>
          <w:marTop w:val="480"/>
          <w:marBottom w:val="0"/>
          <w:divBdr>
            <w:top w:val="none" w:sz="0" w:space="0" w:color="auto"/>
            <w:left w:val="none" w:sz="0" w:space="0" w:color="auto"/>
            <w:bottom w:val="none" w:sz="0" w:space="0" w:color="auto"/>
            <w:right w:val="none" w:sz="0" w:space="0" w:color="auto"/>
          </w:divBdr>
        </w:div>
        <w:div w:id="689451091">
          <w:marLeft w:val="0"/>
          <w:marRight w:val="0"/>
          <w:marTop w:val="480"/>
          <w:marBottom w:val="0"/>
          <w:divBdr>
            <w:top w:val="none" w:sz="0" w:space="0" w:color="auto"/>
            <w:left w:val="none" w:sz="0" w:space="0" w:color="auto"/>
            <w:bottom w:val="none" w:sz="0" w:space="0" w:color="auto"/>
            <w:right w:val="none" w:sz="0" w:space="0" w:color="auto"/>
          </w:divBdr>
        </w:div>
        <w:div w:id="1241866720">
          <w:marLeft w:val="502"/>
          <w:marRight w:val="0"/>
          <w:marTop w:val="480"/>
          <w:marBottom w:val="0"/>
          <w:divBdr>
            <w:top w:val="none" w:sz="0" w:space="0" w:color="auto"/>
            <w:left w:val="none" w:sz="0" w:space="0" w:color="auto"/>
            <w:bottom w:val="none" w:sz="0" w:space="0" w:color="auto"/>
            <w:right w:val="none" w:sz="0" w:space="0" w:color="auto"/>
          </w:divBdr>
        </w:div>
        <w:div w:id="2021852110">
          <w:marLeft w:val="502"/>
          <w:marRight w:val="0"/>
          <w:marTop w:val="252"/>
          <w:marBottom w:val="0"/>
          <w:divBdr>
            <w:top w:val="none" w:sz="0" w:space="0" w:color="auto"/>
            <w:left w:val="none" w:sz="0" w:space="0" w:color="auto"/>
            <w:bottom w:val="none" w:sz="0" w:space="0" w:color="auto"/>
            <w:right w:val="none" w:sz="0" w:space="0" w:color="auto"/>
          </w:divBdr>
        </w:div>
        <w:div w:id="1149783777">
          <w:marLeft w:val="0"/>
          <w:marRight w:val="0"/>
          <w:marTop w:val="0"/>
          <w:marBottom w:val="0"/>
          <w:divBdr>
            <w:top w:val="none" w:sz="0" w:space="0" w:color="auto"/>
            <w:left w:val="none" w:sz="0" w:space="0" w:color="auto"/>
            <w:bottom w:val="none" w:sz="0" w:space="0" w:color="auto"/>
            <w:right w:val="none" w:sz="0" w:space="0" w:color="auto"/>
          </w:divBdr>
          <w:divsChild>
            <w:div w:id="555968691">
              <w:marLeft w:val="0"/>
              <w:marRight w:val="0"/>
              <w:marTop w:val="100"/>
              <w:marBottom w:val="100"/>
              <w:divBdr>
                <w:top w:val="none" w:sz="0" w:space="0" w:color="auto"/>
                <w:left w:val="none" w:sz="0" w:space="0" w:color="auto"/>
                <w:bottom w:val="none" w:sz="0" w:space="0" w:color="auto"/>
                <w:right w:val="none" w:sz="0" w:space="0" w:color="auto"/>
              </w:divBdr>
              <w:divsChild>
                <w:div w:id="1422340120">
                  <w:marLeft w:val="0"/>
                  <w:marRight w:val="0"/>
                  <w:marTop w:val="0"/>
                  <w:marBottom w:val="0"/>
                  <w:divBdr>
                    <w:top w:val="none" w:sz="0" w:space="0" w:color="auto"/>
                    <w:left w:val="none" w:sz="0" w:space="0" w:color="auto"/>
                    <w:bottom w:val="none" w:sz="0" w:space="0" w:color="auto"/>
                    <w:right w:val="none" w:sz="0" w:space="0" w:color="auto"/>
                  </w:divBdr>
                  <w:divsChild>
                    <w:div w:id="1914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42030">
          <w:marLeft w:val="502"/>
          <w:marRight w:val="0"/>
          <w:marTop w:val="480"/>
          <w:marBottom w:val="0"/>
          <w:divBdr>
            <w:top w:val="none" w:sz="0" w:space="0" w:color="auto"/>
            <w:left w:val="none" w:sz="0" w:space="0" w:color="auto"/>
            <w:bottom w:val="none" w:sz="0" w:space="0" w:color="auto"/>
            <w:right w:val="none" w:sz="0" w:space="0" w:color="auto"/>
          </w:divBdr>
        </w:div>
        <w:div w:id="1367295109">
          <w:marLeft w:val="502"/>
          <w:marRight w:val="0"/>
          <w:marTop w:val="252"/>
          <w:marBottom w:val="0"/>
          <w:divBdr>
            <w:top w:val="none" w:sz="0" w:space="0" w:color="auto"/>
            <w:left w:val="none" w:sz="0" w:space="0" w:color="auto"/>
            <w:bottom w:val="none" w:sz="0" w:space="0" w:color="auto"/>
            <w:right w:val="none" w:sz="0" w:space="0" w:color="auto"/>
          </w:divBdr>
        </w:div>
      </w:divsChild>
    </w:div>
    <w:div w:id="925771169">
      <w:bodyDiv w:val="1"/>
      <w:marLeft w:val="0"/>
      <w:marRight w:val="0"/>
      <w:marTop w:val="0"/>
      <w:marBottom w:val="0"/>
      <w:divBdr>
        <w:top w:val="none" w:sz="0" w:space="0" w:color="auto"/>
        <w:left w:val="none" w:sz="0" w:space="0" w:color="auto"/>
        <w:bottom w:val="none" w:sz="0" w:space="0" w:color="auto"/>
        <w:right w:val="none" w:sz="0" w:space="0" w:color="auto"/>
      </w:divBdr>
    </w:div>
    <w:div w:id="937367748">
      <w:bodyDiv w:val="1"/>
      <w:marLeft w:val="0"/>
      <w:marRight w:val="0"/>
      <w:marTop w:val="0"/>
      <w:marBottom w:val="0"/>
      <w:divBdr>
        <w:top w:val="none" w:sz="0" w:space="0" w:color="auto"/>
        <w:left w:val="none" w:sz="0" w:space="0" w:color="auto"/>
        <w:bottom w:val="none" w:sz="0" w:space="0" w:color="auto"/>
        <w:right w:val="none" w:sz="0" w:space="0" w:color="auto"/>
      </w:divBdr>
    </w:div>
    <w:div w:id="1037462122">
      <w:bodyDiv w:val="1"/>
      <w:marLeft w:val="0"/>
      <w:marRight w:val="0"/>
      <w:marTop w:val="0"/>
      <w:marBottom w:val="0"/>
      <w:divBdr>
        <w:top w:val="none" w:sz="0" w:space="0" w:color="auto"/>
        <w:left w:val="none" w:sz="0" w:space="0" w:color="auto"/>
        <w:bottom w:val="none" w:sz="0" w:space="0" w:color="auto"/>
        <w:right w:val="none" w:sz="0" w:space="0" w:color="auto"/>
      </w:divBdr>
    </w:div>
    <w:div w:id="1079130628">
      <w:bodyDiv w:val="1"/>
      <w:marLeft w:val="0"/>
      <w:marRight w:val="0"/>
      <w:marTop w:val="0"/>
      <w:marBottom w:val="0"/>
      <w:divBdr>
        <w:top w:val="none" w:sz="0" w:space="0" w:color="auto"/>
        <w:left w:val="none" w:sz="0" w:space="0" w:color="auto"/>
        <w:bottom w:val="none" w:sz="0" w:space="0" w:color="auto"/>
        <w:right w:val="none" w:sz="0" w:space="0" w:color="auto"/>
      </w:divBdr>
    </w:div>
    <w:div w:id="1225683344">
      <w:bodyDiv w:val="1"/>
      <w:marLeft w:val="0"/>
      <w:marRight w:val="0"/>
      <w:marTop w:val="0"/>
      <w:marBottom w:val="0"/>
      <w:divBdr>
        <w:top w:val="none" w:sz="0" w:space="0" w:color="auto"/>
        <w:left w:val="none" w:sz="0" w:space="0" w:color="auto"/>
        <w:bottom w:val="none" w:sz="0" w:space="0" w:color="auto"/>
        <w:right w:val="none" w:sz="0" w:space="0" w:color="auto"/>
      </w:divBdr>
    </w:div>
    <w:div w:id="1300571313">
      <w:bodyDiv w:val="1"/>
      <w:marLeft w:val="0"/>
      <w:marRight w:val="0"/>
      <w:marTop w:val="0"/>
      <w:marBottom w:val="0"/>
      <w:divBdr>
        <w:top w:val="none" w:sz="0" w:space="0" w:color="auto"/>
        <w:left w:val="none" w:sz="0" w:space="0" w:color="auto"/>
        <w:bottom w:val="none" w:sz="0" w:space="0" w:color="auto"/>
        <w:right w:val="none" w:sz="0" w:space="0" w:color="auto"/>
      </w:divBdr>
    </w:div>
    <w:div w:id="1339574862">
      <w:bodyDiv w:val="1"/>
      <w:marLeft w:val="0"/>
      <w:marRight w:val="0"/>
      <w:marTop w:val="0"/>
      <w:marBottom w:val="0"/>
      <w:divBdr>
        <w:top w:val="none" w:sz="0" w:space="0" w:color="auto"/>
        <w:left w:val="none" w:sz="0" w:space="0" w:color="auto"/>
        <w:bottom w:val="none" w:sz="0" w:space="0" w:color="auto"/>
        <w:right w:val="none" w:sz="0" w:space="0" w:color="auto"/>
      </w:divBdr>
    </w:div>
    <w:div w:id="1510097870">
      <w:bodyDiv w:val="1"/>
      <w:marLeft w:val="0"/>
      <w:marRight w:val="0"/>
      <w:marTop w:val="0"/>
      <w:marBottom w:val="0"/>
      <w:divBdr>
        <w:top w:val="none" w:sz="0" w:space="0" w:color="auto"/>
        <w:left w:val="none" w:sz="0" w:space="0" w:color="auto"/>
        <w:bottom w:val="none" w:sz="0" w:space="0" w:color="auto"/>
        <w:right w:val="none" w:sz="0" w:space="0" w:color="auto"/>
      </w:divBdr>
    </w:div>
    <w:div w:id="1570460595">
      <w:bodyDiv w:val="1"/>
      <w:marLeft w:val="0"/>
      <w:marRight w:val="0"/>
      <w:marTop w:val="0"/>
      <w:marBottom w:val="0"/>
      <w:divBdr>
        <w:top w:val="none" w:sz="0" w:space="0" w:color="auto"/>
        <w:left w:val="none" w:sz="0" w:space="0" w:color="auto"/>
        <w:bottom w:val="none" w:sz="0" w:space="0" w:color="auto"/>
        <w:right w:val="none" w:sz="0" w:space="0" w:color="auto"/>
      </w:divBdr>
    </w:div>
    <w:div w:id="1728868823">
      <w:bodyDiv w:val="1"/>
      <w:marLeft w:val="0"/>
      <w:marRight w:val="0"/>
      <w:marTop w:val="0"/>
      <w:marBottom w:val="0"/>
      <w:divBdr>
        <w:top w:val="none" w:sz="0" w:space="0" w:color="auto"/>
        <w:left w:val="none" w:sz="0" w:space="0" w:color="auto"/>
        <w:bottom w:val="none" w:sz="0" w:space="0" w:color="auto"/>
        <w:right w:val="none" w:sz="0" w:space="0" w:color="auto"/>
      </w:divBdr>
    </w:div>
    <w:div w:id="1731614804">
      <w:bodyDiv w:val="1"/>
      <w:marLeft w:val="0"/>
      <w:marRight w:val="0"/>
      <w:marTop w:val="0"/>
      <w:marBottom w:val="0"/>
      <w:divBdr>
        <w:top w:val="none" w:sz="0" w:space="0" w:color="auto"/>
        <w:left w:val="none" w:sz="0" w:space="0" w:color="auto"/>
        <w:bottom w:val="none" w:sz="0" w:space="0" w:color="auto"/>
        <w:right w:val="none" w:sz="0" w:space="0" w:color="auto"/>
      </w:divBdr>
    </w:div>
    <w:div w:id="1828476734">
      <w:bodyDiv w:val="1"/>
      <w:marLeft w:val="0"/>
      <w:marRight w:val="0"/>
      <w:marTop w:val="0"/>
      <w:marBottom w:val="0"/>
      <w:divBdr>
        <w:top w:val="none" w:sz="0" w:space="0" w:color="auto"/>
        <w:left w:val="none" w:sz="0" w:space="0" w:color="auto"/>
        <w:bottom w:val="none" w:sz="0" w:space="0" w:color="auto"/>
        <w:right w:val="none" w:sz="0" w:space="0" w:color="auto"/>
      </w:divBdr>
    </w:div>
    <w:div w:id="1830632361">
      <w:bodyDiv w:val="1"/>
      <w:marLeft w:val="0"/>
      <w:marRight w:val="0"/>
      <w:marTop w:val="0"/>
      <w:marBottom w:val="0"/>
      <w:divBdr>
        <w:top w:val="none" w:sz="0" w:space="0" w:color="auto"/>
        <w:left w:val="none" w:sz="0" w:space="0" w:color="auto"/>
        <w:bottom w:val="none" w:sz="0" w:space="0" w:color="auto"/>
        <w:right w:val="none" w:sz="0" w:space="0" w:color="auto"/>
      </w:divBdr>
    </w:div>
    <w:div w:id="1964117512">
      <w:bodyDiv w:val="1"/>
      <w:marLeft w:val="0"/>
      <w:marRight w:val="0"/>
      <w:marTop w:val="0"/>
      <w:marBottom w:val="0"/>
      <w:divBdr>
        <w:top w:val="none" w:sz="0" w:space="0" w:color="auto"/>
        <w:left w:val="none" w:sz="0" w:space="0" w:color="auto"/>
        <w:bottom w:val="none" w:sz="0" w:space="0" w:color="auto"/>
        <w:right w:val="none" w:sz="0" w:space="0" w:color="auto"/>
      </w:divBdr>
      <w:divsChild>
        <w:div w:id="175853660">
          <w:marLeft w:val="576"/>
          <w:marRight w:val="0"/>
          <w:marTop w:val="80"/>
          <w:marBottom w:val="0"/>
          <w:divBdr>
            <w:top w:val="none" w:sz="0" w:space="0" w:color="auto"/>
            <w:left w:val="none" w:sz="0" w:space="0" w:color="auto"/>
            <w:bottom w:val="none" w:sz="0" w:space="0" w:color="auto"/>
            <w:right w:val="none" w:sz="0" w:space="0" w:color="auto"/>
          </w:divBdr>
        </w:div>
      </w:divsChild>
    </w:div>
    <w:div w:id="2095396892">
      <w:bodyDiv w:val="1"/>
      <w:marLeft w:val="0"/>
      <w:marRight w:val="0"/>
      <w:marTop w:val="0"/>
      <w:marBottom w:val="0"/>
      <w:divBdr>
        <w:top w:val="none" w:sz="0" w:space="0" w:color="auto"/>
        <w:left w:val="none" w:sz="0" w:space="0" w:color="auto"/>
        <w:bottom w:val="none" w:sz="0" w:space="0" w:color="auto"/>
        <w:right w:val="none" w:sz="0" w:space="0" w:color="auto"/>
      </w:divBdr>
    </w:div>
    <w:div w:id="213575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B1C6A1A6EA4739A71481044A77F2A4"/>
        <w:category>
          <w:name w:val="General"/>
          <w:gallery w:val="placeholder"/>
        </w:category>
        <w:types>
          <w:type w:val="bbPlcHdr"/>
        </w:types>
        <w:behaviors>
          <w:behavior w:val="content"/>
        </w:behaviors>
        <w:guid w:val="{A223C5F1-A4D8-44B4-8907-D7E63C2189DF}"/>
      </w:docPartPr>
      <w:docPartBody>
        <w:p w:rsidR="00E412D7" w:rsidRDefault="00304E73" w:rsidP="00304E73">
          <w:pPr>
            <w:pStyle w:val="55B1C6A1A6EA4739A71481044A77F2A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4E73"/>
    <w:rsid w:val="0013247C"/>
    <w:rsid w:val="001624FB"/>
    <w:rsid w:val="002563CE"/>
    <w:rsid w:val="00262A86"/>
    <w:rsid w:val="002B25A0"/>
    <w:rsid w:val="00304E73"/>
    <w:rsid w:val="005916E1"/>
    <w:rsid w:val="00602ADC"/>
    <w:rsid w:val="007E3D9C"/>
    <w:rsid w:val="00A87E3F"/>
    <w:rsid w:val="00D06417"/>
    <w:rsid w:val="00E412D7"/>
    <w:rsid w:val="00E677C1"/>
    <w:rsid w:val="00EC3879"/>
    <w:rsid w:val="00FA1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B1C6A1A6EA4739A71481044A77F2A4">
    <w:name w:val="55B1C6A1A6EA4739A71481044A77F2A4"/>
    <w:rsid w:val="00304E73"/>
  </w:style>
  <w:style w:type="paragraph" w:customStyle="1" w:styleId="356A38EDA9EF41EE9F95FEEA50B2FFC9">
    <w:name w:val="356A38EDA9EF41EE9F95FEEA50B2FFC9"/>
    <w:rsid w:val="00304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19</Pages>
  <Words>3660</Words>
  <Characters>20865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INTERNSHIP REPORT (15CS84)</vt:lpstr>
    </vt:vector>
  </TitlesOfParts>
  <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(15CS84)</dc:title>
  <dc:creator>RACHEL-PC</dc:creator>
  <cp:lastModifiedBy>harish babu</cp:lastModifiedBy>
  <cp:revision>11</cp:revision>
  <dcterms:created xsi:type="dcterms:W3CDTF">2020-03-06T15:35:00Z</dcterms:created>
  <dcterms:modified xsi:type="dcterms:W3CDTF">2020-04-24T11:29:00Z</dcterms:modified>
</cp:coreProperties>
</file>